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84BBE">
      <w:pPr>
        <w:pStyle w:val="7"/>
        <w:spacing w:before="2"/>
        <w:rPr>
          <w:rFonts w:ascii="Times New Roman"/>
          <w:sz w:val="24"/>
        </w:rPr>
      </w:pPr>
      <w:r>
        <w:pict>
          <v:group id="docshapegroup1" o:spid="_x0000_s1026" o:spt="203" style="position:absolute;left:0pt;margin-left:0pt;margin-top:0pt;height:346.95pt;width:596.35pt;mso-position-horizontal-relative:page;mso-position-vertical-relative:page;z-index:-251648000;mso-width-relative:page;mso-height-relative:page;" coordsize="11927,6939">
            <o:lock v:ext="edit"/>
            <v:shape id="docshape2" o:spid="_x0000_s1027" o:spt="75" type="#_x0000_t75" style="position:absolute;left:0;top:0;height:6939;width:1189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docshape3" o:spid="_x0000_s1028" o:spt="1" style="position:absolute;left:0;top:0;height:1285;width:11897;" fillcolor="#0D47A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4" o:spid="_x0000_s1029" o:spt="75" type="#_x0000_t75" style="position:absolute;left:336;top:434;height:552;width:67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5" o:spid="_x0000_s1030" o:spt="75" type="#_x0000_t75" style="position:absolute;left:1024;top:347;height:715;width:68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line id="_x0000_s1031" o:spid="_x0000_s1031" o:spt="20" style="position:absolute;left:1808;top:434;height:509;width:0;" stroked="t" coordsize="21600,21600">
              <v:path arrowok="t"/>
              <v:fill focussize="0,0"/>
              <v:stroke weight="1.5pt" color="#FFFFFF"/>
              <v:imagedata o:title=""/>
              <o:lock v:ext="edit"/>
            </v:line>
            <v:shape id="docshape6" o:spid="_x0000_s1032" style="position:absolute;left:2023;top:4065;height:1582;width:9881;" fillcolor="#FFFFFF" filled="t" stroked="f" coordorigin="2023,4065" coordsize="9881,1582" path="m11758,4065l2326,4065,2246,4074,2173,4101,2112,4142,2064,4196,2034,4259,2023,4329,2023,5383,2034,5453,2064,5516,2112,5570,2173,5611,2246,5638,2326,5647,11735,5642,11829,5642,11873,5630,11886,5591,11886,5508,11904,4125,11893,4082,11851,4067,11758,4065xe">
              <v:path arrowok="t"/>
              <v:fill on="t" opacity="58851f" focussize="0,0"/>
              <v:stroke on="f"/>
              <v:imagedata o:title=""/>
              <o:lock v:ext="edit"/>
            </v:shape>
            <v:shape id="docshape7" o:spid="_x0000_s1033" style="position:absolute;left:2023;top:4065;height:1582;width:9881;" filled="f" stroked="t" coordorigin="2023,4065" coordsize="9881,1582" path="m2023,4329l2034,4259,2064,4196,2112,4142,2173,4101,2246,4074,2326,4065,11758,4065,11851,4067,11893,4082,11904,4125,11903,4209,11902,4283,11901,4361,11900,4440,11899,4522,11898,4605,11897,4689,11896,4773,11894,4858,11893,4944,11892,5028,11891,5112,11890,5195,11888,5277,11887,5356,11887,5434,11886,5508,11886,5591,11873,5630,11829,5642,11735,5642,2326,5647,2246,5638,2173,5611,2112,5570,2064,5516,2034,5453,2023,5383,2023,4329xe">
              <v:path arrowok="t"/>
              <v:fill on="f" focussize="0,0"/>
              <v:stroke weight="2.25pt" color="#FF3D00"/>
              <v:imagedata o:title=""/>
              <o:lock v:ext="edit"/>
            </v:shape>
            <v:line id="_x0000_s1034" o:spid="_x0000_s1034" o:spt="20" style="position:absolute;left:2374;top:5211;flip:y;height:6;width:9514;" stroked="t" coordsize="21600,21600">
              <v:path arrowok="t"/>
              <v:fill focussize="0,0"/>
              <v:stroke weight="0.5pt" color="#0070C0"/>
              <v:imagedata o:title=""/>
              <o:lock v:ext="edit"/>
            </v:line>
          </v:group>
        </w:pict>
      </w:r>
    </w:p>
    <w:p w14:paraId="54BC1A9D">
      <w:pPr>
        <w:spacing w:before="100"/>
        <w:ind w:left="2025" w:right="0" w:firstLine="0"/>
        <w:jc w:val="left"/>
        <w:rPr>
          <w:rFonts w:ascii="Gill Sans MT" w:hAnsi="Gill Sans MT"/>
          <w:sz w:val="24"/>
        </w:rPr>
      </w:pPr>
      <w:r>
        <w:rPr>
          <w:rFonts w:ascii="Gill Sans MT" w:hAnsi="Gill Sans MT"/>
          <w:color w:val="FFFFFF"/>
          <w:w w:val="85"/>
          <w:sz w:val="24"/>
        </w:rPr>
        <w:t>UNIVERSITY</w:t>
      </w:r>
      <w:r>
        <w:rPr>
          <w:rFonts w:ascii="Gill Sans MT" w:hAnsi="Gill Sans MT"/>
          <w:color w:val="FFFFFF"/>
          <w:spacing w:val="-1"/>
          <w:w w:val="85"/>
          <w:sz w:val="24"/>
        </w:rPr>
        <w:t xml:space="preserve"> </w:t>
      </w:r>
      <w:r>
        <w:rPr>
          <w:rFonts w:ascii="Gill Sans MT" w:hAnsi="Gill Sans MT"/>
          <w:color w:val="FFFFFF"/>
          <w:w w:val="85"/>
          <w:sz w:val="24"/>
        </w:rPr>
        <w:t>OF</w:t>
      </w:r>
      <w:r>
        <w:rPr>
          <w:rFonts w:ascii="Gill Sans MT" w:hAnsi="Gill Sans MT"/>
          <w:color w:val="FFFFFF"/>
          <w:spacing w:val="-5"/>
          <w:w w:val="85"/>
          <w:sz w:val="24"/>
        </w:rPr>
        <w:t xml:space="preserve"> </w:t>
      </w:r>
      <w:r>
        <w:rPr>
          <w:rFonts w:ascii="Gill Sans MT" w:hAnsi="Gill Sans MT"/>
          <w:color w:val="FFFFFF"/>
          <w:w w:val="85"/>
          <w:sz w:val="24"/>
        </w:rPr>
        <w:t>INFORMATION</w:t>
      </w:r>
      <w:r>
        <w:rPr>
          <w:rFonts w:ascii="Gill Sans MT" w:hAnsi="Gill Sans MT"/>
          <w:color w:val="FFFFFF"/>
          <w:spacing w:val="-4"/>
          <w:w w:val="85"/>
          <w:sz w:val="24"/>
        </w:rPr>
        <w:t xml:space="preserve"> </w:t>
      </w:r>
      <w:r>
        <w:rPr>
          <w:rFonts w:ascii="Gill Sans MT" w:hAnsi="Gill Sans MT"/>
          <w:color w:val="FFFFFF"/>
          <w:w w:val="85"/>
          <w:sz w:val="24"/>
        </w:rPr>
        <w:t>TECHNOLOGY</w:t>
      </w:r>
      <w:r>
        <w:rPr>
          <w:rFonts w:ascii="Gill Sans MT" w:hAnsi="Gill Sans MT"/>
          <w:color w:val="FFFFFF"/>
          <w:spacing w:val="-5"/>
          <w:w w:val="85"/>
          <w:sz w:val="24"/>
        </w:rPr>
        <w:t xml:space="preserve"> </w:t>
      </w:r>
      <w:r>
        <w:rPr>
          <w:rFonts w:ascii="Gill Sans MT" w:hAnsi="Gill Sans MT"/>
          <w:color w:val="FFFFFF"/>
          <w:w w:val="85"/>
          <w:sz w:val="24"/>
        </w:rPr>
        <w:t>–</w:t>
      </w:r>
      <w:r>
        <w:rPr>
          <w:rFonts w:ascii="Gill Sans MT" w:hAnsi="Gill Sans MT"/>
          <w:color w:val="FFFFFF"/>
          <w:spacing w:val="-8"/>
          <w:sz w:val="24"/>
        </w:rPr>
        <w:t xml:space="preserve"> </w:t>
      </w:r>
      <w:r>
        <w:rPr>
          <w:rFonts w:ascii="Gill Sans MT" w:hAnsi="Gill Sans MT"/>
          <w:color w:val="FFFFFF"/>
          <w:w w:val="85"/>
          <w:sz w:val="24"/>
        </w:rPr>
        <w:t>VNU-</w:t>
      </w:r>
      <w:r>
        <w:rPr>
          <w:rFonts w:ascii="Gill Sans MT" w:hAnsi="Gill Sans MT"/>
          <w:color w:val="FFFFFF"/>
          <w:spacing w:val="-5"/>
          <w:w w:val="85"/>
          <w:sz w:val="24"/>
        </w:rPr>
        <w:t>HCM</w:t>
      </w:r>
    </w:p>
    <w:p w14:paraId="7EE8A509">
      <w:pPr>
        <w:spacing w:before="3"/>
        <w:ind w:left="2025" w:right="0" w:firstLine="0"/>
        <w:jc w:val="left"/>
        <w:rPr>
          <w:rFonts w:ascii="Arial Narrow"/>
          <w:b/>
          <w:sz w:val="24"/>
        </w:rPr>
      </w:pPr>
      <w:r>
        <w:rPr>
          <w:rFonts w:ascii="Arial Narrow"/>
          <w:b/>
          <w:color w:val="FFFFFF"/>
          <w:w w:val="95"/>
          <w:sz w:val="24"/>
        </w:rPr>
        <w:t>FACULTY</w:t>
      </w:r>
      <w:r>
        <w:rPr>
          <w:rFonts w:ascii="Arial Narrow"/>
          <w:b/>
          <w:color w:val="FFFFFF"/>
          <w:spacing w:val="16"/>
          <w:sz w:val="24"/>
        </w:rPr>
        <w:t xml:space="preserve"> </w:t>
      </w:r>
      <w:r>
        <w:rPr>
          <w:rFonts w:ascii="Arial Narrow"/>
          <w:b/>
          <w:color w:val="FFFFFF"/>
          <w:w w:val="95"/>
          <w:sz w:val="24"/>
        </w:rPr>
        <w:t>OF</w:t>
      </w:r>
      <w:r>
        <w:rPr>
          <w:rFonts w:ascii="Arial Narrow"/>
          <w:b/>
          <w:color w:val="FFFFFF"/>
          <w:spacing w:val="20"/>
          <w:sz w:val="24"/>
        </w:rPr>
        <w:t xml:space="preserve"> </w:t>
      </w:r>
      <w:r>
        <w:rPr>
          <w:rFonts w:ascii="Arial Narrow"/>
          <w:b/>
          <w:color w:val="FFFFFF"/>
          <w:w w:val="95"/>
          <w:sz w:val="24"/>
        </w:rPr>
        <w:t>COMPUTER</w:t>
      </w:r>
      <w:r>
        <w:rPr>
          <w:rFonts w:ascii="Arial Narrow"/>
          <w:b/>
          <w:color w:val="FFFFFF"/>
          <w:spacing w:val="20"/>
          <w:sz w:val="24"/>
        </w:rPr>
        <w:t xml:space="preserve"> </w:t>
      </w:r>
      <w:r>
        <w:rPr>
          <w:rFonts w:ascii="Arial Narrow"/>
          <w:b/>
          <w:color w:val="FFFFFF"/>
          <w:w w:val="95"/>
          <w:sz w:val="24"/>
        </w:rPr>
        <w:t>NETWORKS</w:t>
      </w:r>
      <w:r>
        <w:rPr>
          <w:rFonts w:ascii="Arial Narrow"/>
          <w:b/>
          <w:color w:val="FFFFFF"/>
          <w:spacing w:val="25"/>
          <w:sz w:val="24"/>
        </w:rPr>
        <w:t xml:space="preserve"> </w:t>
      </w:r>
      <w:r>
        <w:rPr>
          <w:rFonts w:ascii="Arial Narrow"/>
          <w:b/>
          <w:color w:val="FFFFFF"/>
          <w:w w:val="95"/>
          <w:sz w:val="24"/>
        </w:rPr>
        <w:t>AND</w:t>
      </w:r>
      <w:r>
        <w:rPr>
          <w:rFonts w:ascii="Arial Narrow"/>
          <w:b/>
          <w:color w:val="FFFFFF"/>
          <w:spacing w:val="23"/>
          <w:sz w:val="24"/>
        </w:rPr>
        <w:t xml:space="preserve"> </w:t>
      </w:r>
      <w:r>
        <w:rPr>
          <w:rFonts w:ascii="Arial Narrow"/>
          <w:b/>
          <w:color w:val="FFFFFF"/>
          <w:spacing w:val="-2"/>
          <w:w w:val="95"/>
          <w:sz w:val="24"/>
        </w:rPr>
        <w:t>COMMUNICATIONS</w:t>
      </w:r>
    </w:p>
    <w:p w14:paraId="27A83C25">
      <w:pPr>
        <w:pStyle w:val="7"/>
        <w:rPr>
          <w:rFonts w:ascii="Arial Narrow"/>
          <w:b/>
          <w:sz w:val="20"/>
        </w:rPr>
      </w:pPr>
    </w:p>
    <w:p w14:paraId="378B553B">
      <w:pPr>
        <w:pStyle w:val="7"/>
        <w:rPr>
          <w:rFonts w:ascii="Arial Narrow"/>
          <w:b/>
          <w:sz w:val="20"/>
        </w:rPr>
      </w:pPr>
    </w:p>
    <w:p w14:paraId="3F738C0D">
      <w:pPr>
        <w:pStyle w:val="7"/>
        <w:rPr>
          <w:rFonts w:ascii="Arial Narrow"/>
          <w:b/>
          <w:sz w:val="20"/>
        </w:rPr>
      </w:pPr>
    </w:p>
    <w:p w14:paraId="05225470">
      <w:pPr>
        <w:pStyle w:val="7"/>
        <w:rPr>
          <w:rFonts w:ascii="Arial Narrow"/>
          <w:b/>
          <w:sz w:val="20"/>
        </w:rPr>
      </w:pPr>
    </w:p>
    <w:p w14:paraId="24A187D9">
      <w:pPr>
        <w:pStyle w:val="7"/>
        <w:rPr>
          <w:rFonts w:ascii="Arial Narrow"/>
          <w:b/>
          <w:sz w:val="20"/>
        </w:rPr>
      </w:pPr>
    </w:p>
    <w:p w14:paraId="7CA41AA7">
      <w:pPr>
        <w:pStyle w:val="7"/>
        <w:rPr>
          <w:rFonts w:ascii="Arial Narrow"/>
          <w:b/>
          <w:sz w:val="20"/>
        </w:rPr>
      </w:pPr>
    </w:p>
    <w:p w14:paraId="26BC1E6A">
      <w:pPr>
        <w:pStyle w:val="7"/>
        <w:rPr>
          <w:rFonts w:ascii="Arial Narrow"/>
          <w:b/>
          <w:sz w:val="20"/>
        </w:rPr>
      </w:pPr>
    </w:p>
    <w:p w14:paraId="00F9B5F7">
      <w:pPr>
        <w:pStyle w:val="7"/>
        <w:rPr>
          <w:rFonts w:ascii="Arial Narrow"/>
          <w:b/>
          <w:sz w:val="20"/>
        </w:rPr>
      </w:pPr>
    </w:p>
    <w:p w14:paraId="3C44CAC9">
      <w:pPr>
        <w:pStyle w:val="7"/>
        <w:rPr>
          <w:rFonts w:ascii="Arial Narrow"/>
          <w:b/>
          <w:sz w:val="20"/>
        </w:rPr>
      </w:pPr>
    </w:p>
    <w:p w14:paraId="10DDA810">
      <w:pPr>
        <w:pStyle w:val="7"/>
        <w:rPr>
          <w:rFonts w:ascii="Arial Narrow"/>
          <w:b/>
          <w:sz w:val="20"/>
        </w:rPr>
      </w:pPr>
    </w:p>
    <w:p w14:paraId="0F71CBA5">
      <w:pPr>
        <w:pStyle w:val="7"/>
        <w:rPr>
          <w:rFonts w:ascii="Arial Narrow"/>
          <w:b/>
          <w:sz w:val="20"/>
        </w:rPr>
      </w:pPr>
    </w:p>
    <w:p w14:paraId="4864E439">
      <w:pPr>
        <w:pStyle w:val="7"/>
        <w:rPr>
          <w:rFonts w:ascii="Arial Narrow"/>
          <w:b/>
          <w:sz w:val="20"/>
        </w:rPr>
      </w:pPr>
    </w:p>
    <w:p w14:paraId="0A318B9A">
      <w:pPr>
        <w:pStyle w:val="7"/>
        <w:rPr>
          <w:rFonts w:ascii="Arial Narrow"/>
          <w:b/>
          <w:sz w:val="20"/>
        </w:rPr>
      </w:pPr>
    </w:p>
    <w:p w14:paraId="00818898">
      <w:pPr>
        <w:pStyle w:val="7"/>
        <w:rPr>
          <w:rFonts w:ascii="Arial Narrow"/>
          <w:b/>
          <w:sz w:val="20"/>
        </w:rPr>
      </w:pPr>
    </w:p>
    <w:p w14:paraId="71709AB0">
      <w:pPr>
        <w:pStyle w:val="10"/>
      </w:pPr>
      <w:r>
        <w:rPr>
          <w:color w:val="1A237E"/>
        </w:rPr>
        <w:t>1.</w:t>
      </w:r>
      <w:r>
        <w:rPr>
          <w:color w:val="1A237E"/>
          <w:spacing w:val="25"/>
        </w:rPr>
        <w:t xml:space="preserve"> </w:t>
      </w:r>
      <w:r>
        <w:rPr>
          <w:color w:val="1A237E"/>
        </w:rPr>
        <w:t>Networking</w:t>
      </w:r>
      <w:r>
        <w:rPr>
          <w:color w:val="1A237E"/>
          <w:spacing w:val="25"/>
        </w:rPr>
        <w:t xml:space="preserve"> </w:t>
      </w:r>
      <w:r>
        <w:rPr>
          <w:color w:val="1A237E"/>
        </w:rPr>
        <w:t>Concepts</w:t>
      </w:r>
      <w:r>
        <w:rPr>
          <w:color w:val="1A237E"/>
          <w:spacing w:val="28"/>
        </w:rPr>
        <w:t xml:space="preserve"> </w:t>
      </w:r>
      <w:r>
        <w:rPr>
          <w:color w:val="1A237E"/>
        </w:rPr>
        <w:t>and</w:t>
      </w:r>
      <w:r>
        <w:rPr>
          <w:color w:val="1A237E"/>
          <w:spacing w:val="30"/>
        </w:rPr>
        <w:t xml:space="preserve"> </w:t>
      </w:r>
      <w:r>
        <w:rPr>
          <w:color w:val="1A237E"/>
        </w:rPr>
        <w:t>Static</w:t>
      </w:r>
      <w:r>
        <w:rPr>
          <w:color w:val="1A237E"/>
          <w:spacing w:val="29"/>
        </w:rPr>
        <w:t xml:space="preserve"> </w:t>
      </w:r>
      <w:r>
        <w:rPr>
          <w:color w:val="1A237E"/>
          <w:spacing w:val="-2"/>
        </w:rPr>
        <w:t>Routing</w:t>
      </w:r>
    </w:p>
    <w:p w14:paraId="173BF516">
      <w:pPr>
        <w:pStyle w:val="7"/>
        <w:spacing w:before="11"/>
        <w:rPr>
          <w:rFonts w:ascii="Arial Narrow"/>
          <w:b/>
          <w:sz w:val="17"/>
        </w:rPr>
      </w:pPr>
    </w:p>
    <w:p w14:paraId="2F807830">
      <w:pPr>
        <w:spacing w:before="100"/>
        <w:ind w:left="2347" w:right="0" w:firstLine="0"/>
        <w:jc w:val="left"/>
        <w:rPr>
          <w:rFonts w:ascii="Gill Sans MT" w:hAnsi="Gill Sans MT"/>
          <w:sz w:val="24"/>
        </w:rPr>
      </w:pPr>
      <w:r>
        <w:rPr>
          <w:rFonts w:ascii="Gill Sans MT" w:hAnsi="Gill Sans MT"/>
          <w:w w:val="80"/>
          <w:sz w:val="24"/>
        </w:rPr>
        <w:t>NETWORKING</w:t>
      </w:r>
      <w:r>
        <w:rPr>
          <w:rFonts w:ascii="Gill Sans MT" w:hAnsi="Gill Sans MT"/>
          <w:spacing w:val="68"/>
          <w:sz w:val="24"/>
        </w:rPr>
        <w:t xml:space="preserve"> </w:t>
      </w:r>
      <w:r>
        <w:rPr>
          <w:rFonts w:ascii="Gill Sans MT" w:hAnsi="Gill Sans MT"/>
          <w:w w:val="80"/>
          <w:sz w:val="24"/>
        </w:rPr>
        <w:t>TECHNOLOGIES–</w:t>
      </w:r>
      <w:r>
        <w:rPr>
          <w:rFonts w:ascii="Gill Sans MT" w:hAnsi="Gill Sans MT"/>
          <w:spacing w:val="68"/>
          <w:sz w:val="24"/>
        </w:rPr>
        <w:t xml:space="preserve"> </w:t>
      </w:r>
      <w:r>
        <w:rPr>
          <w:rFonts w:ascii="Gill Sans MT" w:hAnsi="Gill Sans MT"/>
          <w:spacing w:val="-2"/>
          <w:w w:val="80"/>
          <w:sz w:val="24"/>
        </w:rPr>
        <w:t>v1.2025</w:t>
      </w:r>
    </w:p>
    <w:p w14:paraId="0C6EC0B7">
      <w:pPr>
        <w:pStyle w:val="7"/>
        <w:rPr>
          <w:rFonts w:ascii="Gill Sans MT"/>
          <w:sz w:val="20"/>
        </w:rPr>
      </w:pPr>
    </w:p>
    <w:p w14:paraId="4B1ACD51">
      <w:pPr>
        <w:pStyle w:val="7"/>
        <w:spacing w:before="4"/>
        <w:rPr>
          <w:rFonts w:ascii="Gill Sans MT"/>
          <w:sz w:val="21"/>
        </w:rPr>
      </w:pPr>
      <w:r>
        <w:pict>
          <v:shape id="docshape8" o:spid="_x0000_s1035" o:spt="202" type="#_x0000_t202" style="position:absolute;left:0pt;margin-left:1.5pt;margin-top:15.1pt;height:41pt;width:230pt;mso-position-horizontal-relative:page;mso-wrap-distance-bottom:0pt;mso-wrap-distance-top:0pt;z-index:-251643904;mso-width-relative:page;mso-height-relative:page;" fillcolor="#FFFFFF" filled="t" stroked="t" coordsize="21600,21600">
            <v:path/>
            <v:fill on="t" focussize="0,0"/>
            <v:stroke weight="3pt" color="#FF0000"/>
            <v:imagedata o:title=""/>
            <o:lock v:ext="edit"/>
            <v:textbox inset="0mm,0mm,0mm,0mm">
              <w:txbxContent>
                <w:p w14:paraId="3592662C">
                  <w:pPr>
                    <w:spacing w:before="83" w:line="321" w:lineRule="exact"/>
                    <w:ind w:left="159" w:right="0" w:firstLine="0"/>
                    <w:jc w:val="left"/>
                    <w:rPr>
                      <w:rFonts w:ascii="Arial" w:hAnsi="Arial"/>
                      <w:b/>
                      <w:color w:val="000000"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FF0000"/>
                      <w:sz w:val="28"/>
                    </w:rPr>
                    <w:t>PHỤC</w:t>
                  </w:r>
                  <w:r>
                    <w:rPr>
                      <w:rFonts w:ascii="Arial" w:hAnsi="Arial"/>
                      <w:b/>
                      <w:color w:val="FF0000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0000"/>
                      <w:sz w:val="28"/>
                    </w:rPr>
                    <w:t>VỤ</w:t>
                  </w:r>
                  <w:r>
                    <w:rPr>
                      <w:rFonts w:ascii="Arial" w:hAnsi="Arial"/>
                      <w:b/>
                      <w:color w:val="FF0000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0000"/>
                      <w:sz w:val="28"/>
                    </w:rPr>
                    <w:t>MỤC</w:t>
                  </w:r>
                  <w:r>
                    <w:rPr>
                      <w:rFonts w:ascii="Arial" w:hAnsi="Arial"/>
                      <w:b/>
                      <w:color w:val="FF0000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0000"/>
                      <w:sz w:val="28"/>
                    </w:rPr>
                    <w:t>ĐÍCH</w:t>
                  </w:r>
                  <w:r>
                    <w:rPr>
                      <w:rFonts w:ascii="Arial" w:hAnsi="Arial"/>
                      <w:b/>
                      <w:color w:val="FF0000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0000"/>
                      <w:sz w:val="28"/>
                    </w:rPr>
                    <w:t>GIÁO</w:t>
                  </w:r>
                  <w:r>
                    <w:rPr>
                      <w:rFonts w:ascii="Arial" w:hAnsi="Arial"/>
                      <w:b/>
                      <w:color w:val="FF0000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0000"/>
                      <w:spacing w:val="-5"/>
                      <w:sz w:val="28"/>
                    </w:rPr>
                    <w:t>DỤC</w:t>
                  </w:r>
                </w:p>
                <w:p w14:paraId="05DF5A54">
                  <w:pPr>
                    <w:spacing w:before="0" w:line="275" w:lineRule="exact"/>
                    <w:ind w:left="147" w:right="0" w:firstLine="0"/>
                    <w:jc w:val="left"/>
                    <w:rPr>
                      <w:rFonts w:ascii="Arial"/>
                      <w:color w:val="000000"/>
                      <w:sz w:val="24"/>
                    </w:rPr>
                  </w:pPr>
                  <w:r>
                    <w:rPr>
                      <w:rFonts w:ascii="Arial"/>
                      <w:color w:val="FF0000"/>
                      <w:sz w:val="24"/>
                    </w:rPr>
                    <w:t>FOR</w:t>
                  </w:r>
                  <w:r>
                    <w:rPr>
                      <w:rFonts w:ascii="Arial"/>
                      <w:color w:val="FF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sz w:val="24"/>
                    </w:rPr>
                    <w:t>EDUCATIONAL</w:t>
                  </w:r>
                  <w:r>
                    <w:rPr>
                      <w:rFonts w:ascii="Arial"/>
                      <w:color w:val="FF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sz w:val="24"/>
                    </w:rPr>
                    <w:t xml:space="preserve">PURPOSE </w:t>
                  </w:r>
                  <w:r>
                    <w:rPr>
                      <w:rFonts w:ascii="Arial"/>
                      <w:color w:val="FF0000"/>
                      <w:spacing w:val="-4"/>
                      <w:sz w:val="24"/>
                    </w:rPr>
                    <w:t>ONLY</w:t>
                  </w:r>
                </w:p>
              </w:txbxContent>
            </v:textbox>
            <w10:wrap type="topAndBottom"/>
          </v:shape>
        </w:pict>
      </w:r>
    </w:p>
    <w:p w14:paraId="744647D2">
      <w:pPr>
        <w:pStyle w:val="7"/>
        <w:spacing w:before="1"/>
        <w:rPr>
          <w:rFonts w:hint="default" w:ascii="Times New Roman" w:hAnsi="Times New Roman" w:cs="Times New Roman"/>
          <w:sz w:val="48"/>
          <w:szCs w:val="60"/>
          <w:lang w:val="en-US"/>
        </w:rPr>
      </w:pPr>
      <w:r>
        <w:rPr>
          <w:rFonts w:hint="default" w:ascii="Gill Sans MT"/>
          <w:sz w:val="20"/>
          <w:lang w:val="en-US"/>
        </w:rPr>
        <w:tab/>
      </w:r>
      <w:r>
        <w:rPr>
          <w:rFonts w:hint="default" w:ascii="Gill Sans MT"/>
          <w:sz w:val="20"/>
          <w:lang w:val="en-US"/>
        </w:rPr>
        <w:tab/>
      </w:r>
      <w:r>
        <w:rPr>
          <w:rFonts w:hint="default" w:ascii="Times New Roman" w:hAnsi="Times New Roman" w:cs="Times New Roman"/>
          <w:sz w:val="48"/>
          <w:szCs w:val="60"/>
          <w:lang w:val="en-US"/>
        </w:rPr>
        <w:t>Student name: Trần Ngọc Bá Duy</w:t>
      </w:r>
    </w:p>
    <w:p w14:paraId="7A3C942B">
      <w:pPr>
        <w:pStyle w:val="7"/>
        <w:spacing w:before="1"/>
        <w:rPr>
          <w:rFonts w:hint="default" w:ascii="Times New Roman" w:hAnsi="Times New Roman" w:cs="Times New Roman"/>
          <w:sz w:val="48"/>
          <w:szCs w:val="60"/>
          <w:lang w:val="en-US"/>
        </w:rPr>
      </w:pPr>
      <w:r>
        <w:rPr>
          <w:rFonts w:hint="default" w:ascii="Times New Roman" w:hAnsi="Times New Roman" w:cs="Times New Roman"/>
          <w:sz w:val="48"/>
          <w:szCs w:val="60"/>
          <w:lang w:val="en-US"/>
        </w:rPr>
        <w:tab/>
      </w:r>
      <w:r>
        <w:rPr>
          <w:rFonts w:hint="default" w:ascii="Times New Roman" w:hAnsi="Times New Roman" w:cs="Times New Roman"/>
          <w:sz w:val="48"/>
          <w:szCs w:val="60"/>
          <w:lang w:val="en-US"/>
        </w:rPr>
        <w:tab/>
      </w:r>
      <w:r>
        <w:rPr>
          <w:rFonts w:hint="default" w:ascii="Times New Roman" w:hAnsi="Times New Roman" w:cs="Times New Roman"/>
          <w:sz w:val="48"/>
          <w:szCs w:val="60"/>
          <w:lang w:val="en-US"/>
        </w:rPr>
        <w:t>Student ID: 24560039</w:t>
      </w:r>
    </w:p>
    <w:p w14:paraId="2D4ADA7D">
      <w:pPr>
        <w:pStyle w:val="2"/>
        <w:numPr>
          <w:ilvl w:val="0"/>
          <w:numId w:val="1"/>
        </w:numPr>
        <w:tabs>
          <w:tab w:val="left" w:pos="1886"/>
        </w:tabs>
        <w:spacing w:before="184" w:after="0" w:line="240" w:lineRule="auto"/>
        <w:ind w:left="1886" w:right="0" w:hanging="446"/>
        <w:jc w:val="left"/>
      </w:pPr>
      <w:r>
        <w:rPr>
          <w:color w:val="1A237E"/>
          <w:spacing w:val="-2"/>
        </w:rPr>
        <w:t>OVERVIEW</w:t>
      </w:r>
    </w:p>
    <w:p w14:paraId="2BFC10FB">
      <w:pPr>
        <w:pStyle w:val="3"/>
        <w:numPr>
          <w:ilvl w:val="1"/>
          <w:numId w:val="1"/>
        </w:numPr>
        <w:tabs>
          <w:tab w:val="left" w:pos="1800"/>
        </w:tabs>
        <w:spacing w:before="126" w:after="0" w:line="240" w:lineRule="auto"/>
        <w:ind w:left="1800" w:right="0" w:hanging="360"/>
        <w:jc w:val="left"/>
      </w:pPr>
      <w:r>
        <w:rPr>
          <w:color w:val="404040"/>
        </w:rPr>
        <w:t>Learning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objective</w:t>
      </w:r>
    </w:p>
    <w:p w14:paraId="6E59D114">
      <w:pPr>
        <w:pStyle w:val="7"/>
        <w:spacing w:before="131"/>
        <w:ind w:left="1440" w:right="387"/>
        <w:jc w:val="both"/>
      </w:pPr>
      <w:r>
        <w:rPr>
          <w:color w:val="212120"/>
        </w:rPr>
        <w:t>The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learning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objective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of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this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lab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is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to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get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familiar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with</w:t>
      </w:r>
      <w:r>
        <w:rPr>
          <w:color w:val="212120"/>
          <w:spacing w:val="-11"/>
        </w:rPr>
        <w:t xml:space="preserve"> </w:t>
      </w:r>
      <w:r>
        <w:rPr>
          <w:color w:val="212120"/>
        </w:rPr>
        <w:t>network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devices,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how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they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work together, and the concepts of routing. Moreover, students may practice on physical networking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devices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or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simulation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networking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applications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such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as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Cisco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Packet</w:t>
      </w:r>
      <w:r>
        <w:rPr>
          <w:color w:val="212120"/>
          <w:spacing w:val="-13"/>
        </w:rPr>
        <w:t xml:space="preserve"> </w:t>
      </w:r>
      <w:r>
        <w:rPr>
          <w:color w:val="212120"/>
        </w:rPr>
        <w:t>Tracer. This lab will cover the following topics:</w:t>
      </w:r>
    </w:p>
    <w:p w14:paraId="31FD49DB">
      <w:pPr>
        <w:pStyle w:val="12"/>
        <w:numPr>
          <w:ilvl w:val="2"/>
          <w:numId w:val="1"/>
        </w:numPr>
        <w:tabs>
          <w:tab w:val="left" w:pos="2415"/>
        </w:tabs>
        <w:spacing w:before="197" w:after="0" w:line="240" w:lineRule="auto"/>
        <w:ind w:left="2414" w:right="0" w:hanging="255"/>
        <w:jc w:val="left"/>
        <w:rPr>
          <w:color w:val="212120"/>
          <w:sz w:val="26"/>
        </w:rPr>
      </w:pPr>
      <w:r>
        <w:rPr>
          <w:color w:val="212120"/>
          <w:sz w:val="26"/>
        </w:rPr>
        <w:t>Introduction</w:t>
      </w:r>
      <w:r>
        <w:rPr>
          <w:color w:val="212120"/>
          <w:spacing w:val="-10"/>
          <w:sz w:val="26"/>
        </w:rPr>
        <w:t xml:space="preserve"> </w:t>
      </w:r>
      <w:r>
        <w:rPr>
          <w:color w:val="212120"/>
          <w:sz w:val="26"/>
        </w:rPr>
        <w:t>to</w:t>
      </w:r>
      <w:r>
        <w:rPr>
          <w:color w:val="212120"/>
          <w:spacing w:val="-9"/>
          <w:sz w:val="26"/>
        </w:rPr>
        <w:t xml:space="preserve"> </w:t>
      </w:r>
      <w:r>
        <w:rPr>
          <w:color w:val="212120"/>
          <w:sz w:val="26"/>
        </w:rPr>
        <w:t>popular</w:t>
      </w:r>
      <w:r>
        <w:rPr>
          <w:color w:val="212120"/>
          <w:spacing w:val="-10"/>
          <w:sz w:val="26"/>
        </w:rPr>
        <w:t xml:space="preserve"> </w:t>
      </w:r>
      <w:r>
        <w:rPr>
          <w:color w:val="212120"/>
          <w:sz w:val="26"/>
        </w:rPr>
        <w:t>networking</w:t>
      </w:r>
      <w:r>
        <w:rPr>
          <w:color w:val="212120"/>
          <w:spacing w:val="-9"/>
          <w:sz w:val="26"/>
        </w:rPr>
        <w:t xml:space="preserve"> </w:t>
      </w:r>
      <w:r>
        <w:rPr>
          <w:color w:val="212120"/>
          <w:spacing w:val="-2"/>
          <w:sz w:val="26"/>
        </w:rPr>
        <w:t>devices</w:t>
      </w:r>
    </w:p>
    <w:p w14:paraId="046A7A67">
      <w:pPr>
        <w:pStyle w:val="12"/>
        <w:numPr>
          <w:ilvl w:val="2"/>
          <w:numId w:val="1"/>
        </w:numPr>
        <w:tabs>
          <w:tab w:val="left" w:pos="2415"/>
        </w:tabs>
        <w:spacing w:before="46" w:after="0" w:line="240" w:lineRule="auto"/>
        <w:ind w:left="2414" w:right="0" w:hanging="255"/>
        <w:jc w:val="left"/>
        <w:rPr>
          <w:color w:val="212120"/>
          <w:sz w:val="26"/>
        </w:rPr>
      </w:pPr>
      <w:r>
        <w:rPr>
          <w:color w:val="212120"/>
          <w:sz w:val="26"/>
        </w:rPr>
        <w:t>How</w:t>
      </w:r>
      <w:r>
        <w:rPr>
          <w:color w:val="212120"/>
          <w:spacing w:val="-8"/>
          <w:sz w:val="26"/>
        </w:rPr>
        <w:t xml:space="preserve"> </w:t>
      </w:r>
      <w:r>
        <w:rPr>
          <w:color w:val="212120"/>
          <w:sz w:val="26"/>
        </w:rPr>
        <w:t>to</w:t>
      </w:r>
      <w:r>
        <w:rPr>
          <w:color w:val="212120"/>
          <w:spacing w:val="-8"/>
          <w:sz w:val="26"/>
        </w:rPr>
        <w:t xml:space="preserve"> </w:t>
      </w:r>
      <w:r>
        <w:rPr>
          <w:color w:val="212120"/>
          <w:sz w:val="26"/>
        </w:rPr>
        <w:t>configure</w:t>
      </w:r>
      <w:r>
        <w:rPr>
          <w:color w:val="212120"/>
          <w:spacing w:val="-8"/>
          <w:sz w:val="26"/>
        </w:rPr>
        <w:t xml:space="preserve"> </w:t>
      </w:r>
      <w:r>
        <w:rPr>
          <w:color w:val="212120"/>
          <w:sz w:val="26"/>
        </w:rPr>
        <w:t>networking</w:t>
      </w:r>
      <w:r>
        <w:rPr>
          <w:color w:val="212120"/>
          <w:spacing w:val="-7"/>
          <w:sz w:val="26"/>
        </w:rPr>
        <w:t xml:space="preserve"> </w:t>
      </w:r>
      <w:r>
        <w:rPr>
          <w:color w:val="212120"/>
          <w:spacing w:val="-2"/>
          <w:sz w:val="26"/>
        </w:rPr>
        <w:t>devices</w:t>
      </w:r>
    </w:p>
    <w:p w14:paraId="0C210184">
      <w:pPr>
        <w:pStyle w:val="12"/>
        <w:numPr>
          <w:ilvl w:val="2"/>
          <w:numId w:val="1"/>
        </w:numPr>
        <w:tabs>
          <w:tab w:val="left" w:pos="2415"/>
        </w:tabs>
        <w:spacing w:before="45" w:after="0" w:line="240" w:lineRule="auto"/>
        <w:ind w:left="2414" w:right="0" w:hanging="255"/>
        <w:jc w:val="left"/>
        <w:rPr>
          <w:color w:val="212120"/>
          <w:sz w:val="26"/>
        </w:rPr>
      </w:pPr>
      <w:r>
        <w:rPr>
          <w:color w:val="212120"/>
          <w:sz w:val="26"/>
        </w:rPr>
        <w:t>The</w:t>
      </w:r>
      <w:r>
        <w:rPr>
          <w:color w:val="212120"/>
          <w:spacing w:val="-7"/>
          <w:sz w:val="26"/>
        </w:rPr>
        <w:t xml:space="preserve"> </w:t>
      </w:r>
      <w:r>
        <w:rPr>
          <w:color w:val="212120"/>
          <w:sz w:val="26"/>
        </w:rPr>
        <w:t>routing</w:t>
      </w:r>
      <w:r>
        <w:rPr>
          <w:color w:val="212120"/>
          <w:spacing w:val="-6"/>
          <w:sz w:val="26"/>
        </w:rPr>
        <w:t xml:space="preserve"> </w:t>
      </w:r>
      <w:r>
        <w:rPr>
          <w:color w:val="212120"/>
          <w:sz w:val="26"/>
        </w:rPr>
        <w:t>concepts</w:t>
      </w:r>
      <w:r>
        <w:rPr>
          <w:color w:val="212120"/>
          <w:spacing w:val="-7"/>
          <w:sz w:val="26"/>
        </w:rPr>
        <w:t xml:space="preserve"> </w:t>
      </w:r>
      <w:r>
        <w:rPr>
          <w:color w:val="212120"/>
          <w:sz w:val="26"/>
        </w:rPr>
        <w:t>and</w:t>
      </w:r>
      <w:r>
        <w:rPr>
          <w:color w:val="212120"/>
          <w:spacing w:val="-6"/>
          <w:sz w:val="26"/>
        </w:rPr>
        <w:t xml:space="preserve"> </w:t>
      </w:r>
      <w:r>
        <w:rPr>
          <w:color w:val="212120"/>
          <w:sz w:val="26"/>
        </w:rPr>
        <w:t>static</w:t>
      </w:r>
      <w:r>
        <w:rPr>
          <w:color w:val="212120"/>
          <w:spacing w:val="-7"/>
          <w:sz w:val="26"/>
        </w:rPr>
        <w:t xml:space="preserve"> </w:t>
      </w:r>
      <w:r>
        <w:rPr>
          <w:color w:val="212120"/>
          <w:spacing w:val="-2"/>
          <w:sz w:val="26"/>
        </w:rPr>
        <w:t>routing</w:t>
      </w:r>
    </w:p>
    <w:p w14:paraId="700B280D">
      <w:pPr>
        <w:pStyle w:val="7"/>
        <w:rPr>
          <w:sz w:val="30"/>
        </w:rPr>
      </w:pPr>
    </w:p>
    <w:p w14:paraId="2F77CF6D">
      <w:pPr>
        <w:pStyle w:val="7"/>
        <w:spacing w:before="6"/>
        <w:rPr>
          <w:sz w:val="29"/>
        </w:rPr>
      </w:pPr>
    </w:p>
    <w:p w14:paraId="38147622">
      <w:pPr>
        <w:pStyle w:val="3"/>
        <w:numPr>
          <w:ilvl w:val="1"/>
          <w:numId w:val="1"/>
        </w:numPr>
        <w:tabs>
          <w:tab w:val="left" w:pos="1800"/>
        </w:tabs>
        <w:spacing w:before="0" w:after="0" w:line="240" w:lineRule="auto"/>
        <w:ind w:left="1800" w:right="0" w:hanging="360"/>
        <w:jc w:val="left"/>
      </w:pPr>
      <w:r>
        <w:rPr>
          <w:color w:val="404040"/>
        </w:rPr>
        <w:t>Practice</w:t>
      </w:r>
      <w:r>
        <w:rPr>
          <w:color w:val="404040"/>
          <w:spacing w:val="26"/>
        </w:rPr>
        <w:t xml:space="preserve"> </w:t>
      </w:r>
      <w:r>
        <w:rPr>
          <w:color w:val="404040"/>
          <w:spacing w:val="-2"/>
        </w:rPr>
        <w:t>Environment</w:t>
      </w:r>
    </w:p>
    <w:p w14:paraId="340F8625">
      <w:pPr>
        <w:pStyle w:val="4"/>
        <w:numPr>
          <w:ilvl w:val="0"/>
          <w:numId w:val="2"/>
        </w:numPr>
        <w:tabs>
          <w:tab w:val="left" w:pos="2154"/>
        </w:tabs>
        <w:spacing w:before="126" w:after="0" w:line="240" w:lineRule="auto"/>
        <w:ind w:left="2154" w:right="0" w:hanging="358"/>
        <w:jc w:val="left"/>
      </w:pPr>
      <w:r>
        <w:rPr>
          <w:color w:val="212120"/>
        </w:rPr>
        <w:t>Netacad</w:t>
      </w:r>
      <w:r>
        <w:rPr>
          <w:color w:val="212120"/>
          <w:spacing w:val="-10"/>
        </w:rPr>
        <w:t xml:space="preserve"> </w:t>
      </w:r>
      <w:r>
        <w:rPr>
          <w:color w:val="212120"/>
          <w:spacing w:val="-2"/>
        </w:rPr>
        <w:t>account</w:t>
      </w:r>
    </w:p>
    <w:p w14:paraId="0BC3D9E7">
      <w:pPr>
        <w:pStyle w:val="7"/>
        <w:spacing w:before="199"/>
        <w:ind w:left="2160" w:right="387"/>
        <w:jc w:val="both"/>
      </w:pPr>
      <w:r>
        <w:rPr>
          <w:color w:val="212120"/>
        </w:rPr>
        <w:t xml:space="preserve">Students need an account at </w:t>
      </w:r>
      <w:r>
        <w:rPr>
          <w:color w:val="0563C1"/>
          <w:u w:val="single" w:color="0563C1"/>
        </w:rPr>
        <w:t>https:</w:t>
      </w:r>
      <w:r>
        <w:fldChar w:fldCharType="begin"/>
      </w:r>
      <w:r>
        <w:instrText xml:space="preserve"> HYPERLINK "http://www.netacad.com/" \h </w:instrText>
      </w:r>
      <w:r>
        <w:fldChar w:fldCharType="separate"/>
      </w:r>
      <w:r>
        <w:rPr>
          <w:color w:val="0563C1"/>
          <w:u w:val="single" w:color="0563C1"/>
        </w:rPr>
        <w:t>//w</w:t>
      </w:r>
      <w:r>
        <w:rPr>
          <w:color w:val="0563C1"/>
          <w:u w:val="single" w:color="0563C1"/>
        </w:rPr>
        <w:fldChar w:fldCharType="end"/>
      </w:r>
      <w:r>
        <w:rPr>
          <w:color w:val="0563C1"/>
          <w:u w:val="single" w:color="0563C1"/>
        </w:rPr>
        <w:t>ww</w:t>
      </w:r>
      <w:r>
        <w:fldChar w:fldCharType="begin"/>
      </w:r>
      <w:r>
        <w:instrText xml:space="preserve"> HYPERLINK "http://www.netacad.com/" \h </w:instrText>
      </w:r>
      <w:r>
        <w:fldChar w:fldCharType="separate"/>
      </w:r>
      <w:r>
        <w:rPr>
          <w:color w:val="0563C1"/>
          <w:u w:val="single" w:color="0563C1"/>
        </w:rPr>
        <w:t>.netacad.com/</w:t>
      </w:r>
      <w:r>
        <w:rPr>
          <w:color w:val="0563C1"/>
          <w:u w:val="single" w:color="0563C1"/>
        </w:rPr>
        <w:fldChar w:fldCharType="end"/>
      </w:r>
      <w:r>
        <w:rPr>
          <w:color w:val="0563C1"/>
        </w:rPr>
        <w:t xml:space="preserve"> </w:t>
      </w:r>
      <w:r>
        <w:rPr>
          <w:color w:val="212120"/>
        </w:rPr>
        <w:t>to download the necessary resources and use applications released by Cisco. It’s free to create a new account here.</w:t>
      </w:r>
    </w:p>
    <w:p w14:paraId="3A0E096C">
      <w:pPr>
        <w:spacing w:after="0"/>
        <w:jc w:val="both"/>
        <w:sectPr>
          <w:type w:val="continuous"/>
          <w:pgSz w:w="11910" w:h="16840"/>
          <w:pgMar w:top="0" w:right="540" w:bottom="280" w:left="0" w:header="720" w:footer="720" w:gutter="0"/>
          <w:cols w:space="720" w:num="1"/>
        </w:sectPr>
      </w:pPr>
    </w:p>
    <w:p w14:paraId="34B521C8">
      <w:pPr>
        <w:pStyle w:val="7"/>
        <w:rPr>
          <w:sz w:val="20"/>
        </w:rPr>
      </w:pPr>
    </w:p>
    <w:p w14:paraId="278E4C96">
      <w:pPr>
        <w:pStyle w:val="7"/>
        <w:spacing w:before="4"/>
        <w:rPr>
          <w:sz w:val="29"/>
        </w:rPr>
      </w:pPr>
    </w:p>
    <w:p w14:paraId="775E341D">
      <w:pPr>
        <w:pStyle w:val="4"/>
        <w:numPr>
          <w:ilvl w:val="0"/>
          <w:numId w:val="2"/>
        </w:numPr>
        <w:tabs>
          <w:tab w:val="left" w:pos="2154"/>
        </w:tabs>
        <w:spacing w:before="100" w:after="0" w:line="240" w:lineRule="auto"/>
        <w:ind w:left="2154" w:right="0" w:hanging="358"/>
        <w:jc w:val="left"/>
      </w:pPr>
      <w:r>
        <w:pict>
          <v:shape id="docshape16" o:spid="_x0000_s1036" o:spt="202" type="#_x0000_t202" style="position:absolute;left:0pt;margin-left:547.75pt;margin-top:-24.1pt;height:15.35pt;width:28.8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 w14:paraId="53260413">
                  <w:pPr>
                    <w:spacing w:before="4"/>
                    <w:ind w:left="20" w:right="0" w:firstLine="0"/>
                    <w:jc w:val="left"/>
                    <w:rPr>
                      <w:rFonts w:ascii="Arial"/>
                      <w:b/>
                      <w:sz w:val="48"/>
                    </w:rPr>
                  </w:pPr>
                  <w:r>
                    <w:rPr>
                      <w:rFonts w:ascii="Arial"/>
                      <w:b/>
                      <w:color w:val="BF8F00"/>
                      <w:sz w:val="48"/>
                    </w:rPr>
                    <w:t>2</w:t>
                  </w:r>
                </w:p>
              </w:txbxContent>
            </v:textbox>
          </v:shape>
        </w:pict>
      </w:r>
      <w:r>
        <w:rPr>
          <w:color w:val="212120"/>
        </w:rPr>
        <w:t>Cisco</w:t>
      </w:r>
      <w:r>
        <w:rPr>
          <w:color w:val="212120"/>
          <w:spacing w:val="-8"/>
        </w:rPr>
        <w:t xml:space="preserve"> </w:t>
      </w:r>
      <w:r>
        <w:rPr>
          <w:color w:val="212120"/>
        </w:rPr>
        <w:t>Packet</w:t>
      </w:r>
      <w:r>
        <w:rPr>
          <w:color w:val="212120"/>
          <w:spacing w:val="-7"/>
        </w:rPr>
        <w:t xml:space="preserve"> </w:t>
      </w:r>
      <w:r>
        <w:rPr>
          <w:color w:val="212120"/>
          <w:spacing w:val="-2"/>
        </w:rPr>
        <w:t>Tracer</w:t>
      </w:r>
    </w:p>
    <w:p w14:paraId="045A2EE2">
      <w:pPr>
        <w:pStyle w:val="7"/>
        <w:spacing w:before="199"/>
        <w:ind w:left="2153" w:right="386"/>
        <w:jc w:val="both"/>
      </w:pPr>
      <w:r>
        <w:rPr>
          <w:color w:val="212120"/>
        </w:rPr>
        <w:t>Packet Tracer is a simulation, visualization, and collaboration tool for learning networking.</w:t>
      </w:r>
      <w:r>
        <w:rPr>
          <w:color w:val="212120"/>
          <w:spacing w:val="-11"/>
        </w:rPr>
        <w:t xml:space="preserve"> </w:t>
      </w:r>
      <w:r>
        <w:rPr>
          <w:color w:val="212120"/>
        </w:rPr>
        <w:t>It</w:t>
      </w:r>
      <w:r>
        <w:rPr>
          <w:color w:val="212120"/>
          <w:spacing w:val="-12"/>
        </w:rPr>
        <w:t xml:space="preserve"> </w:t>
      </w:r>
      <w:r>
        <w:rPr>
          <w:color w:val="212120"/>
        </w:rPr>
        <w:t>allows</w:t>
      </w:r>
      <w:r>
        <w:rPr>
          <w:color w:val="212120"/>
          <w:spacing w:val="-11"/>
        </w:rPr>
        <w:t xml:space="preserve"> </w:t>
      </w:r>
      <w:r>
        <w:rPr>
          <w:color w:val="212120"/>
        </w:rPr>
        <w:t>students</w:t>
      </w:r>
      <w:r>
        <w:rPr>
          <w:color w:val="212120"/>
          <w:spacing w:val="-12"/>
        </w:rPr>
        <w:t xml:space="preserve"> </w:t>
      </w:r>
      <w:r>
        <w:rPr>
          <w:color w:val="212120"/>
        </w:rPr>
        <w:t>to</w:t>
      </w:r>
      <w:r>
        <w:rPr>
          <w:color w:val="212120"/>
          <w:spacing w:val="-11"/>
        </w:rPr>
        <w:t xml:space="preserve"> </w:t>
      </w:r>
      <w:r>
        <w:rPr>
          <w:color w:val="212120"/>
        </w:rPr>
        <w:t>construct</w:t>
      </w:r>
      <w:r>
        <w:rPr>
          <w:color w:val="212120"/>
          <w:spacing w:val="-12"/>
        </w:rPr>
        <w:t xml:space="preserve"> </w:t>
      </w:r>
      <w:r>
        <w:rPr>
          <w:color w:val="212120"/>
        </w:rPr>
        <w:t>their</w:t>
      </w:r>
      <w:r>
        <w:rPr>
          <w:color w:val="212120"/>
          <w:spacing w:val="-11"/>
        </w:rPr>
        <w:t xml:space="preserve"> </w:t>
      </w:r>
      <w:r>
        <w:rPr>
          <w:color w:val="212120"/>
        </w:rPr>
        <w:t>own</w:t>
      </w:r>
      <w:r>
        <w:rPr>
          <w:color w:val="212120"/>
          <w:spacing w:val="-12"/>
        </w:rPr>
        <w:t xml:space="preserve"> </w:t>
      </w:r>
      <w:r>
        <w:rPr>
          <w:color w:val="212120"/>
        </w:rPr>
        <w:t>model</w:t>
      </w:r>
      <w:r>
        <w:rPr>
          <w:color w:val="212120"/>
          <w:spacing w:val="-11"/>
        </w:rPr>
        <w:t xml:space="preserve"> </w:t>
      </w:r>
      <w:r>
        <w:rPr>
          <w:color w:val="212120"/>
        </w:rPr>
        <w:t>or</w:t>
      </w:r>
      <w:r>
        <w:rPr>
          <w:color w:val="212120"/>
          <w:spacing w:val="-12"/>
        </w:rPr>
        <w:t xml:space="preserve"> </w:t>
      </w:r>
      <w:r>
        <w:rPr>
          <w:color w:val="212120"/>
        </w:rPr>
        <w:t>virtual</w:t>
      </w:r>
      <w:r>
        <w:rPr>
          <w:color w:val="212120"/>
          <w:spacing w:val="-11"/>
        </w:rPr>
        <w:t xml:space="preserve"> </w:t>
      </w:r>
      <w:r>
        <w:rPr>
          <w:color w:val="212120"/>
        </w:rPr>
        <w:t>networks, obtain</w:t>
      </w:r>
      <w:r>
        <w:rPr>
          <w:color w:val="212120"/>
          <w:spacing w:val="-15"/>
        </w:rPr>
        <w:t xml:space="preserve"> </w:t>
      </w:r>
      <w:r>
        <w:rPr>
          <w:color w:val="212120"/>
        </w:rPr>
        <w:t>access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to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important</w:t>
      </w:r>
      <w:r>
        <w:rPr>
          <w:color w:val="212120"/>
          <w:spacing w:val="-15"/>
        </w:rPr>
        <w:t xml:space="preserve"> </w:t>
      </w:r>
      <w:r>
        <w:rPr>
          <w:color w:val="212120"/>
        </w:rPr>
        <w:t>graphical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representations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of</w:t>
      </w:r>
      <w:r>
        <w:rPr>
          <w:color w:val="212120"/>
          <w:spacing w:val="-15"/>
        </w:rPr>
        <w:t xml:space="preserve"> </w:t>
      </w:r>
      <w:r>
        <w:rPr>
          <w:color w:val="212120"/>
        </w:rPr>
        <w:t>those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networks,</w:t>
      </w:r>
      <w:r>
        <w:rPr>
          <w:color w:val="212120"/>
          <w:spacing w:val="-14"/>
        </w:rPr>
        <w:t xml:space="preserve"> </w:t>
      </w:r>
      <w:r>
        <w:rPr>
          <w:color w:val="212120"/>
        </w:rPr>
        <w:t>animate those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networks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by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adding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their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data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packets,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and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finally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annotate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and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save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 xml:space="preserve">their </w:t>
      </w:r>
      <w:r>
        <w:rPr>
          <w:color w:val="212120"/>
          <w:spacing w:val="-2"/>
        </w:rPr>
        <w:t>creations.</w:t>
      </w:r>
    </w:p>
    <w:p w14:paraId="40B18D9F">
      <w:pPr>
        <w:pStyle w:val="7"/>
        <w:spacing w:before="204"/>
        <w:ind w:left="2153" w:right="386"/>
        <w:jc w:val="both"/>
      </w:pPr>
      <w:r>
        <w:rPr>
          <w:color w:val="212120"/>
        </w:rPr>
        <w:t>You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need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to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download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the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newest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version</w:t>
      </w:r>
      <w:r>
        <w:rPr>
          <w:color w:val="212120"/>
          <w:spacing w:val="-1"/>
        </w:rPr>
        <w:t xml:space="preserve"> </w:t>
      </w:r>
      <w:r>
        <w:rPr>
          <w:color w:val="212120"/>
        </w:rPr>
        <w:t>or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the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recent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stable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version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of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Packet Tracer</w:t>
      </w:r>
      <w:r>
        <w:rPr>
          <w:color w:val="212120"/>
          <w:spacing w:val="-5"/>
        </w:rPr>
        <w:t xml:space="preserve"> </w:t>
      </w:r>
      <w:r>
        <w:rPr>
          <w:color w:val="212120"/>
        </w:rPr>
        <w:t>Tool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at</w:t>
      </w:r>
      <w:r>
        <w:rPr>
          <w:color w:val="212120"/>
          <w:spacing w:val="-5"/>
        </w:rPr>
        <w:t xml:space="preserve"> </w:t>
      </w:r>
      <w:r>
        <w:rPr>
          <w:color w:val="0563C1"/>
          <w:u w:val="single" w:color="0563C1"/>
        </w:rPr>
        <w:t>https://skillsforall.com/resources/lab-downloads</w:t>
      </w:r>
      <w:r>
        <w:rPr>
          <w:color w:val="212120"/>
        </w:rPr>
        <w:t>.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 xml:space="preserve">Furthermore, you may enroll in the </w:t>
      </w:r>
      <w:r>
        <w:rPr>
          <w:i/>
          <w:color w:val="212120"/>
        </w:rPr>
        <w:t xml:space="preserve">“Getting Started with Cisco Packet Tracer course” </w:t>
      </w:r>
      <w:r>
        <w:rPr>
          <w:color w:val="212120"/>
        </w:rPr>
        <w:t xml:space="preserve">at </w:t>
      </w:r>
      <w:r>
        <w:rPr>
          <w:color w:val="0563C1"/>
          <w:u w:val="single" w:color="0563C1"/>
        </w:rPr>
        <w:t>https://skillsforall.com/topics/cisco-packet-tracer</w:t>
      </w:r>
      <w:r>
        <w:rPr>
          <w:color w:val="0563C1"/>
        </w:rPr>
        <w:t xml:space="preserve"> </w:t>
      </w:r>
      <w:r>
        <w:rPr>
          <w:color w:val="212120"/>
        </w:rPr>
        <w:t>to familiarize yourself with the usage of the Packet Tracer Tool under the instruction of Cisco Academy.</w:t>
      </w:r>
    </w:p>
    <w:p w14:paraId="04B07A67">
      <w:pPr>
        <w:spacing w:after="0"/>
        <w:jc w:val="both"/>
        <w:sectPr>
          <w:headerReference r:id="rId5" w:type="default"/>
          <w:footerReference r:id="rId6" w:type="default"/>
          <w:pgSz w:w="11910" w:h="16840"/>
          <w:pgMar w:top="580" w:right="540" w:bottom="1240" w:left="0" w:header="286" w:footer="1048" w:gutter="0"/>
          <w:cols w:space="720" w:num="1"/>
        </w:sectPr>
      </w:pPr>
    </w:p>
    <w:p w14:paraId="3204F121">
      <w:pPr>
        <w:pStyle w:val="7"/>
        <w:rPr>
          <w:sz w:val="20"/>
        </w:rPr>
      </w:pPr>
    </w:p>
    <w:p w14:paraId="1E2E95E7">
      <w:pPr>
        <w:pStyle w:val="7"/>
        <w:spacing w:before="2"/>
        <w:rPr>
          <w:sz w:val="29"/>
        </w:rPr>
      </w:pPr>
    </w:p>
    <w:p w14:paraId="1DA7F1F4">
      <w:pPr>
        <w:pStyle w:val="2"/>
        <w:numPr>
          <w:ilvl w:val="0"/>
          <w:numId w:val="1"/>
        </w:numPr>
        <w:tabs>
          <w:tab w:val="left" w:pos="1888"/>
        </w:tabs>
        <w:spacing w:before="183" w:after="0" w:line="240" w:lineRule="auto"/>
        <w:ind w:left="1888" w:right="0" w:hanging="448"/>
        <w:jc w:val="left"/>
      </w:pPr>
      <w:r>
        <w:pict>
          <v:shape id="docshape17" o:spid="_x0000_s1037" o:spt="202" type="#_x0000_t202" style="position:absolute;left:0pt;margin-left:547.75pt;margin-top:-24pt;height:15.35pt;width:28.85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 w14:paraId="1667FC25">
                  <w:pPr>
                    <w:spacing w:before="4"/>
                    <w:ind w:left="20" w:right="0" w:firstLine="0"/>
                    <w:jc w:val="left"/>
                    <w:rPr>
                      <w:rFonts w:ascii="Arial"/>
                      <w:b/>
                      <w:sz w:val="48"/>
                    </w:rPr>
                  </w:pPr>
                  <w:r>
                    <w:rPr>
                      <w:rFonts w:ascii="Arial"/>
                      <w:b/>
                      <w:color w:val="BF8F00"/>
                      <w:sz w:val="48"/>
                    </w:rPr>
                    <w:t>3</w:t>
                  </w:r>
                </w:p>
              </w:txbxContent>
            </v:textbox>
          </v:shape>
        </w:pict>
      </w:r>
      <w:r>
        <w:rPr>
          <w:color w:val="1A237E"/>
        </w:rPr>
        <w:t>LAB</w:t>
      </w:r>
      <w:r>
        <w:rPr>
          <w:color w:val="1A237E"/>
          <w:spacing w:val="-17"/>
        </w:rPr>
        <w:t xml:space="preserve"> </w:t>
      </w:r>
      <w:r>
        <w:rPr>
          <w:color w:val="1A237E"/>
          <w:spacing w:val="-2"/>
        </w:rPr>
        <w:t>TASKS</w:t>
      </w:r>
    </w:p>
    <w:p w14:paraId="3CB9863D">
      <w:pPr>
        <w:pStyle w:val="3"/>
        <w:numPr>
          <w:ilvl w:val="1"/>
          <w:numId w:val="1"/>
        </w:numPr>
        <w:tabs>
          <w:tab w:val="left" w:pos="1800"/>
        </w:tabs>
        <w:spacing w:before="127" w:after="0" w:line="240" w:lineRule="auto"/>
        <w:ind w:left="1800" w:right="0" w:hanging="360"/>
        <w:jc w:val="left"/>
      </w:pPr>
      <w:r>
        <w:rPr>
          <w:color w:val="404040"/>
        </w:rPr>
        <w:t>Basic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router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configuration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static</w:t>
      </w:r>
      <w:r>
        <w:rPr>
          <w:color w:val="404040"/>
          <w:spacing w:val="10"/>
        </w:rPr>
        <w:t xml:space="preserve"> </w:t>
      </w:r>
      <w:r>
        <w:rPr>
          <w:color w:val="404040"/>
          <w:spacing w:val="-2"/>
        </w:rPr>
        <w:t>routing</w:t>
      </w:r>
    </w:p>
    <w:p w14:paraId="0FB417E4">
      <w:pPr>
        <w:pStyle w:val="7"/>
        <w:spacing w:before="133" w:line="237" w:lineRule="auto"/>
        <w:ind w:left="1440" w:right="386"/>
        <w:jc w:val="both"/>
      </w:pPr>
      <w:r>
        <w:pict>
          <v:group id="docshapegroup18" o:spid="_x0000_s1038" o:spt="203" style="position:absolute;left:0pt;margin-left:88.25pt;margin-top:62.4pt;height:268.3pt;width:444.8pt;mso-position-horizontal-relative:page;z-index:-251646976;mso-width-relative:page;mso-height-relative:page;" coordorigin="1765,1249" coordsize="8896,5366">
            <o:lock v:ext="edit"/>
            <v:shape id="docshape19" o:spid="_x0000_s1039" o:spt="75" type="#_x0000_t75" style="position:absolute;left:1905;top:1665;height:4835;width:86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docshape20" o:spid="_x0000_s1040" o:spt="1" style="position:absolute;left:1772;top:1256;height:5351;width:8881;" filled="f" stroked="t" coordsize="21600,21600">
              <v:path/>
              <v:fill on="f" focussize="0,0"/>
              <v:stroke color="#000000"/>
              <v:imagedata o:title=""/>
              <o:lock v:ext="edit"/>
            </v:rect>
          </v:group>
        </w:pict>
      </w:r>
      <w:r>
        <w:rPr>
          <w:color w:val="212120"/>
        </w:rPr>
        <w:t xml:space="preserve">The network topology is shown in the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212120"/>
        </w:rPr>
        <w:t>Figure 1</w:t>
      </w:r>
      <w:r>
        <w:rPr>
          <w:color w:val="212120"/>
        </w:rPr>
        <w:fldChar w:fldCharType="end"/>
      </w:r>
      <w:r>
        <w:rPr>
          <w:color w:val="212120"/>
        </w:rPr>
        <w:t xml:space="preserve"> below. We use 3 routers, 2 switches, and 3 PCs (or laptops). You need to choose the necessary devices and cables, then set up the network as shown in the topology.</w:t>
      </w:r>
    </w:p>
    <w:p w14:paraId="78FF2AA1">
      <w:pPr>
        <w:pStyle w:val="7"/>
        <w:rPr>
          <w:sz w:val="30"/>
        </w:rPr>
      </w:pPr>
    </w:p>
    <w:p w14:paraId="47353F68">
      <w:pPr>
        <w:pStyle w:val="7"/>
        <w:rPr>
          <w:sz w:val="30"/>
        </w:rPr>
      </w:pPr>
    </w:p>
    <w:p w14:paraId="72EF3019">
      <w:pPr>
        <w:pStyle w:val="7"/>
        <w:rPr>
          <w:sz w:val="30"/>
        </w:rPr>
      </w:pPr>
    </w:p>
    <w:p w14:paraId="428ED2F7">
      <w:pPr>
        <w:pStyle w:val="7"/>
        <w:rPr>
          <w:sz w:val="30"/>
        </w:rPr>
      </w:pPr>
    </w:p>
    <w:p w14:paraId="31904569">
      <w:pPr>
        <w:pStyle w:val="7"/>
        <w:rPr>
          <w:sz w:val="30"/>
        </w:rPr>
      </w:pPr>
    </w:p>
    <w:p w14:paraId="0298CD38">
      <w:pPr>
        <w:pStyle w:val="7"/>
        <w:rPr>
          <w:sz w:val="30"/>
        </w:rPr>
      </w:pPr>
    </w:p>
    <w:p w14:paraId="78A161D0">
      <w:pPr>
        <w:pStyle w:val="7"/>
        <w:rPr>
          <w:sz w:val="30"/>
        </w:rPr>
      </w:pPr>
    </w:p>
    <w:p w14:paraId="1436255D">
      <w:pPr>
        <w:pStyle w:val="7"/>
        <w:rPr>
          <w:sz w:val="30"/>
        </w:rPr>
      </w:pPr>
    </w:p>
    <w:p w14:paraId="55EAF31E">
      <w:pPr>
        <w:pStyle w:val="7"/>
        <w:rPr>
          <w:sz w:val="30"/>
        </w:rPr>
      </w:pPr>
    </w:p>
    <w:p w14:paraId="39338A6A">
      <w:pPr>
        <w:pStyle w:val="7"/>
        <w:rPr>
          <w:sz w:val="30"/>
        </w:rPr>
      </w:pPr>
    </w:p>
    <w:p w14:paraId="2732CD3C">
      <w:pPr>
        <w:pStyle w:val="7"/>
        <w:rPr>
          <w:sz w:val="30"/>
        </w:rPr>
      </w:pPr>
    </w:p>
    <w:p w14:paraId="3BBFCB03">
      <w:pPr>
        <w:pStyle w:val="7"/>
        <w:rPr>
          <w:sz w:val="30"/>
        </w:rPr>
      </w:pPr>
    </w:p>
    <w:p w14:paraId="51F726CF">
      <w:pPr>
        <w:pStyle w:val="7"/>
        <w:rPr>
          <w:sz w:val="30"/>
        </w:rPr>
      </w:pPr>
    </w:p>
    <w:p w14:paraId="18ECDE55">
      <w:pPr>
        <w:pStyle w:val="7"/>
        <w:rPr>
          <w:sz w:val="30"/>
        </w:rPr>
      </w:pPr>
    </w:p>
    <w:p w14:paraId="16195ECA">
      <w:pPr>
        <w:spacing w:before="244" w:line="700" w:lineRule="atLeast"/>
        <w:ind w:left="1440" w:right="2759" w:firstLine="2874"/>
        <w:jc w:val="left"/>
        <w:rPr>
          <w:i/>
          <w:sz w:val="24"/>
        </w:rPr>
      </w:pPr>
      <w:bookmarkStart w:id="0" w:name="_bookmark0"/>
      <w:bookmarkEnd w:id="0"/>
      <w:r>
        <w:rPr>
          <w:i/>
          <w:color w:val="212120"/>
          <w:sz w:val="24"/>
        </w:rPr>
        <w:t>Figure</w:t>
      </w:r>
      <w:r>
        <w:rPr>
          <w:i/>
          <w:color w:val="212120"/>
          <w:spacing w:val="-7"/>
          <w:sz w:val="24"/>
        </w:rPr>
        <w:t xml:space="preserve"> </w:t>
      </w:r>
      <w:r>
        <w:rPr>
          <w:i/>
          <w:color w:val="212120"/>
          <w:sz w:val="24"/>
        </w:rPr>
        <w:t>1:</w:t>
      </w:r>
      <w:r>
        <w:rPr>
          <w:i/>
          <w:color w:val="212120"/>
          <w:spacing w:val="-6"/>
          <w:sz w:val="24"/>
        </w:rPr>
        <w:t xml:space="preserve"> </w:t>
      </w:r>
      <w:r>
        <w:rPr>
          <w:i/>
          <w:color w:val="212120"/>
          <w:sz w:val="24"/>
        </w:rPr>
        <w:t>Network</w:t>
      </w:r>
      <w:r>
        <w:rPr>
          <w:i/>
          <w:color w:val="212120"/>
          <w:spacing w:val="-6"/>
          <w:sz w:val="24"/>
        </w:rPr>
        <w:t xml:space="preserve"> </w:t>
      </w:r>
      <w:r>
        <w:rPr>
          <w:i/>
          <w:color w:val="212120"/>
          <w:sz w:val="24"/>
        </w:rPr>
        <w:t>topology</w:t>
      </w:r>
      <w:r>
        <w:rPr>
          <w:i/>
          <w:color w:val="212120"/>
          <w:spacing w:val="-6"/>
          <w:sz w:val="24"/>
        </w:rPr>
        <w:t xml:space="preserve"> </w:t>
      </w:r>
      <w:r>
        <w:rPr>
          <w:i/>
          <w:color w:val="212120"/>
          <w:sz w:val="24"/>
        </w:rPr>
        <w:t>for</w:t>
      </w:r>
      <w:r>
        <w:rPr>
          <w:i/>
          <w:color w:val="212120"/>
          <w:spacing w:val="-6"/>
          <w:sz w:val="24"/>
        </w:rPr>
        <w:t xml:space="preserve"> </w:t>
      </w:r>
      <w:r>
        <w:rPr>
          <w:i/>
          <w:color w:val="212120"/>
          <w:sz w:val="24"/>
        </w:rPr>
        <w:t>Task</w:t>
      </w:r>
      <w:r>
        <w:rPr>
          <w:i/>
          <w:color w:val="212120"/>
          <w:spacing w:val="-6"/>
          <w:sz w:val="24"/>
        </w:rPr>
        <w:t xml:space="preserve"> </w:t>
      </w:r>
      <w:r>
        <w:rPr>
          <w:i/>
          <w:color w:val="212120"/>
          <w:sz w:val="24"/>
        </w:rPr>
        <w:t>1 Table 1: The IP Address for devices on task 1</w:t>
      </w:r>
    </w:p>
    <w:p w14:paraId="385EB6A2">
      <w:pPr>
        <w:pStyle w:val="7"/>
        <w:spacing w:before="2"/>
        <w:rPr>
          <w:i/>
          <w:sz w:val="17"/>
        </w:rPr>
      </w:pPr>
    </w:p>
    <w:tbl>
      <w:tblPr>
        <w:tblStyle w:val="6"/>
        <w:tblW w:w="0" w:type="auto"/>
        <w:tblInd w:w="1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704"/>
        <w:gridCol w:w="2266"/>
        <w:gridCol w:w="2525"/>
        <w:gridCol w:w="1906"/>
      </w:tblGrid>
      <w:tr w14:paraId="24259A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128" w:type="dxa"/>
            <w:shd w:val="clear" w:color="auto" w:fill="2E74B5"/>
          </w:tcPr>
          <w:p w14:paraId="41DEF10F">
            <w:pPr>
              <w:pStyle w:val="13"/>
              <w:spacing w:before="151"/>
              <w:ind w:left="117" w:right="102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Device</w:t>
            </w:r>
          </w:p>
        </w:tc>
        <w:tc>
          <w:tcPr>
            <w:tcW w:w="1704" w:type="dxa"/>
            <w:shd w:val="clear" w:color="auto" w:fill="2E74B5"/>
          </w:tcPr>
          <w:p w14:paraId="465D7DA6">
            <w:pPr>
              <w:pStyle w:val="13"/>
              <w:spacing w:before="151"/>
              <w:ind w:left="310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Interface</w:t>
            </w:r>
          </w:p>
        </w:tc>
        <w:tc>
          <w:tcPr>
            <w:tcW w:w="2266" w:type="dxa"/>
            <w:shd w:val="clear" w:color="auto" w:fill="2E74B5"/>
          </w:tcPr>
          <w:p w14:paraId="141ADBC6">
            <w:pPr>
              <w:pStyle w:val="13"/>
              <w:spacing w:before="151"/>
              <w:ind w:left="343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IPv4</w:t>
            </w:r>
            <w:r>
              <w:rPr>
                <w:b/>
                <w:color w:val="FFFFFF"/>
                <w:spacing w:val="-6"/>
                <w:sz w:val="26"/>
              </w:rPr>
              <w:t xml:space="preserve"> </w:t>
            </w:r>
            <w:r>
              <w:rPr>
                <w:b/>
                <w:color w:val="FFFFFF"/>
                <w:spacing w:val="-2"/>
                <w:sz w:val="26"/>
              </w:rPr>
              <w:t>Address</w:t>
            </w:r>
          </w:p>
        </w:tc>
        <w:tc>
          <w:tcPr>
            <w:tcW w:w="2525" w:type="dxa"/>
            <w:shd w:val="clear" w:color="auto" w:fill="2E74B5"/>
          </w:tcPr>
          <w:p w14:paraId="51D495A9">
            <w:pPr>
              <w:pStyle w:val="13"/>
              <w:spacing w:before="151"/>
              <w:ind w:left="503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Subnet</w:t>
            </w:r>
            <w:r>
              <w:rPr>
                <w:b/>
                <w:color w:val="FFFFFF"/>
                <w:spacing w:val="-9"/>
                <w:sz w:val="26"/>
              </w:rPr>
              <w:t xml:space="preserve"> </w:t>
            </w:r>
            <w:r>
              <w:rPr>
                <w:b/>
                <w:color w:val="FFFFFF"/>
                <w:spacing w:val="-4"/>
                <w:sz w:val="26"/>
              </w:rPr>
              <w:t>Mask</w:t>
            </w:r>
          </w:p>
        </w:tc>
        <w:tc>
          <w:tcPr>
            <w:tcW w:w="1906" w:type="dxa"/>
            <w:shd w:val="clear" w:color="auto" w:fill="2E74B5"/>
          </w:tcPr>
          <w:p w14:paraId="4D0D10D1">
            <w:pPr>
              <w:pStyle w:val="13"/>
              <w:spacing w:before="5" w:line="237" w:lineRule="auto"/>
              <w:ind w:left="442" w:right="423" w:firstLine="74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Default Gateway</w:t>
            </w:r>
          </w:p>
        </w:tc>
      </w:tr>
      <w:tr w14:paraId="58EC9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128" w:type="dxa"/>
            <w:vMerge w:val="restart"/>
          </w:tcPr>
          <w:p w14:paraId="1AEA3B64">
            <w:pPr>
              <w:pStyle w:val="13"/>
              <w:spacing w:before="2"/>
              <w:rPr>
                <w:i/>
                <w:sz w:val="25"/>
              </w:rPr>
            </w:pPr>
          </w:p>
          <w:p w14:paraId="0A5BC336">
            <w:pPr>
              <w:pStyle w:val="13"/>
              <w:ind w:left="117" w:right="102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5"/>
                <w:sz w:val="26"/>
              </w:rPr>
              <w:t>R1</w:t>
            </w:r>
          </w:p>
        </w:tc>
        <w:tc>
          <w:tcPr>
            <w:tcW w:w="1704" w:type="dxa"/>
          </w:tcPr>
          <w:p w14:paraId="216E6D46">
            <w:pPr>
              <w:pStyle w:val="13"/>
              <w:spacing w:before="83"/>
              <w:ind w:left="110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G0/0/0</w:t>
            </w:r>
          </w:p>
        </w:tc>
        <w:tc>
          <w:tcPr>
            <w:tcW w:w="2266" w:type="dxa"/>
          </w:tcPr>
          <w:p w14:paraId="60C314C6">
            <w:pPr>
              <w:pStyle w:val="13"/>
              <w:spacing w:before="83"/>
              <w:ind w:left="105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192.168.11.1</w:t>
            </w:r>
          </w:p>
        </w:tc>
        <w:tc>
          <w:tcPr>
            <w:tcW w:w="2525" w:type="dxa"/>
          </w:tcPr>
          <w:p w14:paraId="2CC1D933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255.255.255.0</w:t>
            </w:r>
          </w:p>
        </w:tc>
        <w:tc>
          <w:tcPr>
            <w:tcW w:w="1906" w:type="dxa"/>
          </w:tcPr>
          <w:p w14:paraId="13CF4AF6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4"/>
                <w:sz w:val="24"/>
              </w:rPr>
              <w:t>None</w:t>
            </w:r>
          </w:p>
        </w:tc>
      </w:tr>
      <w:tr w14:paraId="6FCAFF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128" w:type="dxa"/>
            <w:vMerge w:val="continue"/>
            <w:tcBorders>
              <w:top w:val="nil"/>
            </w:tcBorders>
          </w:tcPr>
          <w:p w14:paraId="1B56F432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0A9D0078">
            <w:pPr>
              <w:pStyle w:val="13"/>
              <w:spacing w:before="83"/>
              <w:ind w:left="110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G0/0/1</w:t>
            </w:r>
          </w:p>
        </w:tc>
        <w:tc>
          <w:tcPr>
            <w:tcW w:w="2266" w:type="dxa"/>
          </w:tcPr>
          <w:p w14:paraId="5BD52A76">
            <w:pPr>
              <w:pStyle w:val="13"/>
              <w:spacing w:before="83"/>
              <w:ind w:left="105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192.168.1.1</w:t>
            </w:r>
          </w:p>
        </w:tc>
        <w:tc>
          <w:tcPr>
            <w:tcW w:w="2525" w:type="dxa"/>
          </w:tcPr>
          <w:p w14:paraId="0AF5A0F4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255.255.255.252</w:t>
            </w:r>
          </w:p>
        </w:tc>
        <w:tc>
          <w:tcPr>
            <w:tcW w:w="1906" w:type="dxa"/>
          </w:tcPr>
          <w:p w14:paraId="475609EE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4"/>
                <w:sz w:val="24"/>
              </w:rPr>
              <w:t>None</w:t>
            </w:r>
          </w:p>
        </w:tc>
      </w:tr>
      <w:tr w14:paraId="080784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128" w:type="dxa"/>
            <w:vMerge w:val="restart"/>
          </w:tcPr>
          <w:p w14:paraId="04BEC9E5">
            <w:pPr>
              <w:pStyle w:val="13"/>
              <w:spacing w:before="2"/>
              <w:rPr>
                <w:i/>
                <w:sz w:val="25"/>
              </w:rPr>
            </w:pPr>
          </w:p>
          <w:p w14:paraId="73C05738">
            <w:pPr>
              <w:pStyle w:val="13"/>
              <w:ind w:left="117" w:right="102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5"/>
                <w:sz w:val="26"/>
              </w:rPr>
              <w:t>R2</w:t>
            </w:r>
          </w:p>
        </w:tc>
        <w:tc>
          <w:tcPr>
            <w:tcW w:w="1704" w:type="dxa"/>
          </w:tcPr>
          <w:p w14:paraId="6BC02A4A">
            <w:pPr>
              <w:pStyle w:val="13"/>
              <w:spacing w:before="83"/>
              <w:ind w:left="110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G0/0/0</w:t>
            </w:r>
          </w:p>
        </w:tc>
        <w:tc>
          <w:tcPr>
            <w:tcW w:w="2266" w:type="dxa"/>
          </w:tcPr>
          <w:p w14:paraId="0DFA20A7">
            <w:pPr>
              <w:pStyle w:val="13"/>
              <w:spacing w:before="83"/>
              <w:ind w:left="105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192.168.1.2</w:t>
            </w:r>
          </w:p>
        </w:tc>
        <w:tc>
          <w:tcPr>
            <w:tcW w:w="2525" w:type="dxa"/>
          </w:tcPr>
          <w:p w14:paraId="4A14ED6E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255.255.255.252</w:t>
            </w:r>
          </w:p>
        </w:tc>
        <w:tc>
          <w:tcPr>
            <w:tcW w:w="1906" w:type="dxa"/>
          </w:tcPr>
          <w:p w14:paraId="7B00363E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4"/>
                <w:sz w:val="24"/>
              </w:rPr>
              <w:t>None</w:t>
            </w:r>
          </w:p>
        </w:tc>
      </w:tr>
      <w:tr w14:paraId="622AE2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128" w:type="dxa"/>
            <w:vMerge w:val="continue"/>
            <w:tcBorders>
              <w:top w:val="nil"/>
            </w:tcBorders>
          </w:tcPr>
          <w:p w14:paraId="2C8AD9A2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7F89F766">
            <w:pPr>
              <w:pStyle w:val="13"/>
              <w:spacing w:before="83"/>
              <w:ind w:left="110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G0/0/1</w:t>
            </w:r>
          </w:p>
        </w:tc>
        <w:tc>
          <w:tcPr>
            <w:tcW w:w="2266" w:type="dxa"/>
          </w:tcPr>
          <w:p w14:paraId="425BF79D">
            <w:pPr>
              <w:pStyle w:val="13"/>
              <w:spacing w:before="83"/>
              <w:ind w:left="105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192.168.1.5</w:t>
            </w:r>
          </w:p>
        </w:tc>
        <w:tc>
          <w:tcPr>
            <w:tcW w:w="2525" w:type="dxa"/>
          </w:tcPr>
          <w:p w14:paraId="0D3DC878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255.255.255.252</w:t>
            </w:r>
          </w:p>
        </w:tc>
        <w:tc>
          <w:tcPr>
            <w:tcW w:w="1906" w:type="dxa"/>
          </w:tcPr>
          <w:p w14:paraId="41B66ADF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4"/>
                <w:sz w:val="24"/>
              </w:rPr>
              <w:t>None</w:t>
            </w:r>
          </w:p>
        </w:tc>
      </w:tr>
      <w:tr w14:paraId="61494D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128" w:type="dxa"/>
            <w:vMerge w:val="restart"/>
          </w:tcPr>
          <w:p w14:paraId="03C5EF8D">
            <w:pPr>
              <w:pStyle w:val="13"/>
              <w:spacing w:before="2"/>
              <w:rPr>
                <w:i/>
                <w:sz w:val="25"/>
              </w:rPr>
            </w:pPr>
          </w:p>
          <w:p w14:paraId="3CAFFB01">
            <w:pPr>
              <w:pStyle w:val="13"/>
              <w:ind w:left="117" w:right="102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5"/>
                <w:sz w:val="26"/>
              </w:rPr>
              <w:t>R3</w:t>
            </w:r>
          </w:p>
        </w:tc>
        <w:tc>
          <w:tcPr>
            <w:tcW w:w="1704" w:type="dxa"/>
          </w:tcPr>
          <w:p w14:paraId="6A97A6B0">
            <w:pPr>
              <w:pStyle w:val="13"/>
              <w:spacing w:before="83"/>
              <w:ind w:left="110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G0/0/0</w:t>
            </w:r>
          </w:p>
        </w:tc>
        <w:tc>
          <w:tcPr>
            <w:tcW w:w="2266" w:type="dxa"/>
          </w:tcPr>
          <w:p w14:paraId="71E61B2A">
            <w:pPr>
              <w:pStyle w:val="13"/>
              <w:spacing w:before="83"/>
              <w:ind w:left="105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192.168.12.1</w:t>
            </w:r>
          </w:p>
        </w:tc>
        <w:tc>
          <w:tcPr>
            <w:tcW w:w="2525" w:type="dxa"/>
          </w:tcPr>
          <w:p w14:paraId="79EB14CF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255.255.255.0</w:t>
            </w:r>
          </w:p>
        </w:tc>
        <w:tc>
          <w:tcPr>
            <w:tcW w:w="1906" w:type="dxa"/>
          </w:tcPr>
          <w:p w14:paraId="2DE6BCCD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4"/>
                <w:sz w:val="24"/>
              </w:rPr>
              <w:t>None</w:t>
            </w:r>
          </w:p>
        </w:tc>
      </w:tr>
      <w:tr w14:paraId="26D881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128" w:type="dxa"/>
            <w:vMerge w:val="continue"/>
            <w:tcBorders>
              <w:top w:val="nil"/>
            </w:tcBorders>
          </w:tcPr>
          <w:p w14:paraId="6F2B8209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44D88CC4">
            <w:pPr>
              <w:pStyle w:val="13"/>
              <w:spacing w:before="83"/>
              <w:ind w:left="110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G0/0/1</w:t>
            </w:r>
          </w:p>
        </w:tc>
        <w:tc>
          <w:tcPr>
            <w:tcW w:w="2266" w:type="dxa"/>
          </w:tcPr>
          <w:p w14:paraId="1711EFFD">
            <w:pPr>
              <w:pStyle w:val="13"/>
              <w:spacing w:before="83"/>
              <w:ind w:left="105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192.168.1.6</w:t>
            </w:r>
          </w:p>
        </w:tc>
        <w:tc>
          <w:tcPr>
            <w:tcW w:w="2525" w:type="dxa"/>
          </w:tcPr>
          <w:p w14:paraId="6EE30873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255.255.255.252</w:t>
            </w:r>
          </w:p>
        </w:tc>
        <w:tc>
          <w:tcPr>
            <w:tcW w:w="1906" w:type="dxa"/>
          </w:tcPr>
          <w:p w14:paraId="0C51C5A7">
            <w:pPr>
              <w:pStyle w:val="13"/>
              <w:spacing w:before="83"/>
              <w:ind w:left="109"/>
              <w:rPr>
                <w:sz w:val="24"/>
              </w:rPr>
            </w:pPr>
            <w:r>
              <w:rPr>
                <w:color w:val="212120"/>
                <w:spacing w:val="-4"/>
                <w:sz w:val="24"/>
              </w:rPr>
              <w:t>None</w:t>
            </w:r>
          </w:p>
        </w:tc>
      </w:tr>
      <w:tr w14:paraId="311315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128" w:type="dxa"/>
          </w:tcPr>
          <w:p w14:paraId="7EC7E7FE">
            <w:pPr>
              <w:pStyle w:val="13"/>
              <w:spacing w:before="79"/>
              <w:ind w:left="117" w:right="102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5"/>
                <w:sz w:val="26"/>
              </w:rPr>
              <w:t>PC1</w:t>
            </w:r>
          </w:p>
        </w:tc>
        <w:tc>
          <w:tcPr>
            <w:tcW w:w="1704" w:type="dxa"/>
          </w:tcPr>
          <w:p w14:paraId="652697D9">
            <w:pPr>
              <w:pStyle w:val="13"/>
              <w:spacing w:before="98"/>
              <w:ind w:left="110"/>
              <w:rPr>
                <w:sz w:val="24"/>
              </w:rPr>
            </w:pPr>
            <w:r>
              <w:rPr>
                <w:color w:val="212120"/>
                <w:spacing w:val="-5"/>
                <w:sz w:val="24"/>
              </w:rPr>
              <w:t>NIC</w:t>
            </w:r>
          </w:p>
        </w:tc>
        <w:tc>
          <w:tcPr>
            <w:tcW w:w="2266" w:type="dxa"/>
          </w:tcPr>
          <w:p w14:paraId="18820081">
            <w:pPr>
              <w:pStyle w:val="13"/>
              <w:spacing w:before="98"/>
              <w:ind w:left="105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192.168.11.100</w:t>
            </w:r>
          </w:p>
        </w:tc>
        <w:tc>
          <w:tcPr>
            <w:tcW w:w="2525" w:type="dxa"/>
          </w:tcPr>
          <w:p w14:paraId="444CAEAF">
            <w:pPr>
              <w:pStyle w:val="13"/>
              <w:spacing w:before="98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255.255.255.0</w:t>
            </w:r>
          </w:p>
        </w:tc>
        <w:tc>
          <w:tcPr>
            <w:tcW w:w="1906" w:type="dxa"/>
          </w:tcPr>
          <w:p w14:paraId="705B3E86">
            <w:pPr>
              <w:pStyle w:val="13"/>
              <w:spacing w:before="98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192.168.11.1</w:t>
            </w:r>
          </w:p>
        </w:tc>
      </w:tr>
      <w:tr w14:paraId="7ACCB9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128" w:type="dxa"/>
          </w:tcPr>
          <w:p w14:paraId="73FAD31E">
            <w:pPr>
              <w:pStyle w:val="13"/>
              <w:spacing w:before="79"/>
              <w:ind w:left="117" w:right="102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5"/>
                <w:sz w:val="26"/>
              </w:rPr>
              <w:t>PC2</w:t>
            </w:r>
          </w:p>
        </w:tc>
        <w:tc>
          <w:tcPr>
            <w:tcW w:w="1704" w:type="dxa"/>
          </w:tcPr>
          <w:p w14:paraId="3A3DC5FB">
            <w:pPr>
              <w:pStyle w:val="13"/>
              <w:spacing w:before="98"/>
              <w:ind w:left="110"/>
              <w:rPr>
                <w:sz w:val="24"/>
              </w:rPr>
            </w:pPr>
            <w:r>
              <w:rPr>
                <w:color w:val="212120"/>
                <w:spacing w:val="-5"/>
                <w:sz w:val="24"/>
              </w:rPr>
              <w:t>NIC</w:t>
            </w:r>
          </w:p>
        </w:tc>
        <w:tc>
          <w:tcPr>
            <w:tcW w:w="2266" w:type="dxa"/>
          </w:tcPr>
          <w:p w14:paraId="56D98955">
            <w:pPr>
              <w:pStyle w:val="13"/>
              <w:spacing w:before="98"/>
              <w:ind w:left="105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192.168.12.100</w:t>
            </w:r>
          </w:p>
        </w:tc>
        <w:tc>
          <w:tcPr>
            <w:tcW w:w="2525" w:type="dxa"/>
          </w:tcPr>
          <w:p w14:paraId="638B2542">
            <w:pPr>
              <w:pStyle w:val="13"/>
              <w:spacing w:before="98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255.255.255.0</w:t>
            </w:r>
          </w:p>
        </w:tc>
        <w:tc>
          <w:tcPr>
            <w:tcW w:w="1906" w:type="dxa"/>
          </w:tcPr>
          <w:p w14:paraId="5B8BA855">
            <w:pPr>
              <w:pStyle w:val="13"/>
              <w:spacing w:before="98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192.168.12.1</w:t>
            </w:r>
          </w:p>
        </w:tc>
      </w:tr>
      <w:tr w14:paraId="160379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128" w:type="dxa"/>
          </w:tcPr>
          <w:p w14:paraId="465F0A6F">
            <w:pPr>
              <w:pStyle w:val="13"/>
              <w:spacing w:before="79"/>
              <w:ind w:left="117" w:right="102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5"/>
                <w:sz w:val="26"/>
              </w:rPr>
              <w:t>PC3</w:t>
            </w:r>
          </w:p>
        </w:tc>
        <w:tc>
          <w:tcPr>
            <w:tcW w:w="1704" w:type="dxa"/>
          </w:tcPr>
          <w:p w14:paraId="6EC1330D">
            <w:pPr>
              <w:pStyle w:val="13"/>
              <w:spacing w:before="98"/>
              <w:ind w:left="110"/>
              <w:rPr>
                <w:sz w:val="24"/>
              </w:rPr>
            </w:pPr>
            <w:r>
              <w:rPr>
                <w:color w:val="212120"/>
                <w:spacing w:val="-5"/>
                <w:sz w:val="24"/>
              </w:rPr>
              <w:t>NIC</w:t>
            </w:r>
          </w:p>
        </w:tc>
        <w:tc>
          <w:tcPr>
            <w:tcW w:w="2266" w:type="dxa"/>
          </w:tcPr>
          <w:p w14:paraId="072671A5">
            <w:pPr>
              <w:pStyle w:val="13"/>
              <w:spacing w:before="98"/>
              <w:ind w:left="105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192.168.12.200</w:t>
            </w:r>
          </w:p>
        </w:tc>
        <w:tc>
          <w:tcPr>
            <w:tcW w:w="2525" w:type="dxa"/>
          </w:tcPr>
          <w:p w14:paraId="0D23CA37">
            <w:pPr>
              <w:pStyle w:val="13"/>
              <w:spacing w:before="98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255.255.255.0</w:t>
            </w:r>
          </w:p>
        </w:tc>
        <w:tc>
          <w:tcPr>
            <w:tcW w:w="1906" w:type="dxa"/>
          </w:tcPr>
          <w:p w14:paraId="2BA33C56">
            <w:pPr>
              <w:pStyle w:val="13"/>
              <w:spacing w:before="98"/>
              <w:ind w:left="109"/>
              <w:rPr>
                <w:sz w:val="24"/>
              </w:rPr>
            </w:pPr>
            <w:r>
              <w:rPr>
                <w:color w:val="212120"/>
                <w:spacing w:val="-2"/>
                <w:sz w:val="24"/>
              </w:rPr>
              <w:t>192.168.12.1</w:t>
            </w:r>
          </w:p>
        </w:tc>
      </w:tr>
    </w:tbl>
    <w:p w14:paraId="77B4F9D6">
      <w:pPr>
        <w:spacing w:after="0"/>
        <w:rPr>
          <w:sz w:val="24"/>
        </w:rPr>
        <w:sectPr>
          <w:pgSz w:w="11910" w:h="16840"/>
          <w:pgMar w:top="580" w:right="540" w:bottom="1240" w:left="0" w:header="286" w:footer="1048" w:gutter="0"/>
          <w:cols w:space="720" w:num="1"/>
        </w:sectPr>
      </w:pPr>
    </w:p>
    <w:p w14:paraId="7FA0A040">
      <w:pPr>
        <w:pStyle w:val="7"/>
        <w:rPr>
          <w:i/>
          <w:sz w:val="20"/>
        </w:rPr>
      </w:pPr>
      <w:r>
        <w:pict>
          <v:shape id="docshape21" o:spid="_x0000_s1041" o:spt="202" type="#_x0000_t202" style="position:absolute;left:0pt;margin-left:547.75pt;margin-top:34.1pt;height:15.35pt;width:28.85pt;mso-position-horizontal-relative:page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 w14:paraId="5CC57856">
                  <w:pPr>
                    <w:spacing w:before="4"/>
                    <w:ind w:left="20" w:right="0" w:firstLine="0"/>
                    <w:jc w:val="left"/>
                    <w:rPr>
                      <w:rFonts w:ascii="Arial"/>
                      <w:b/>
                      <w:sz w:val="48"/>
                    </w:rPr>
                  </w:pPr>
                  <w:r>
                    <w:rPr>
                      <w:rFonts w:ascii="Arial"/>
                      <w:b/>
                      <w:color w:val="BF8F00"/>
                      <w:sz w:val="48"/>
                    </w:rPr>
                    <w:t>4</w:t>
                  </w:r>
                </w:p>
              </w:txbxContent>
            </v:textbox>
          </v:shape>
        </w:pict>
      </w:r>
    </w:p>
    <w:p w14:paraId="2AA6B8C1">
      <w:pPr>
        <w:pStyle w:val="7"/>
        <w:rPr>
          <w:i/>
          <w:sz w:val="20"/>
        </w:rPr>
      </w:pPr>
    </w:p>
    <w:p w14:paraId="592B5BDE">
      <w:pPr>
        <w:pStyle w:val="7"/>
        <w:rPr>
          <w:i/>
          <w:sz w:val="18"/>
        </w:rPr>
      </w:pPr>
    </w:p>
    <w:p w14:paraId="586FCBB6">
      <w:pPr>
        <w:pStyle w:val="7"/>
        <w:ind w:left="1440"/>
        <w:rPr>
          <w:sz w:val="20"/>
        </w:rPr>
      </w:pPr>
      <w:r>
        <w:rPr>
          <w:sz w:val="20"/>
        </w:rPr>
        <w:pict>
          <v:group id="docshapegroup22" o:spid="_x0000_s1042" o:spt="203" style="height:264pt;width:477.15pt;" coordsize="9543,5280">
            <o:lock v:ext="edit"/>
            <v:rect id="docshape23" o:spid="_x0000_s1043" o:spt="1" style="position:absolute;left:62;top:0;height:5280;width:9480;" fillcolor="#E1F5FE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4" o:spid="_x0000_s1044" o:spt="1" style="position:absolute;left:0;top:0;height:5280;width:58;" fillcolor="#0D47A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5" o:spid="_x0000_s1045" o:spt="202" type="#_x0000_t202" style="position:absolute;left:57;top:0;height:5280;width:94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96ECF7A">
                    <w:pPr>
                      <w:spacing w:before="199" w:line="304" w:lineRule="exact"/>
                      <w:ind w:left="81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Requirements:</w:t>
                    </w:r>
                  </w:p>
                  <w:p w14:paraId="043A606D">
                    <w:pPr>
                      <w:numPr>
                        <w:ilvl w:val="0"/>
                        <w:numId w:val="3"/>
                      </w:numPr>
                      <w:tabs>
                        <w:tab w:val="left" w:pos="796"/>
                      </w:tabs>
                      <w:spacing w:before="0" w:line="242" w:lineRule="auto"/>
                      <w:ind w:left="795" w:right="696" w:hanging="357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Identify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network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devices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network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cables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be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used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connect according to the topology.</w:t>
                    </w:r>
                  </w:p>
                  <w:p w14:paraId="311116FD">
                    <w:pPr>
                      <w:numPr>
                        <w:ilvl w:val="0"/>
                        <w:numId w:val="3"/>
                      </w:numPr>
                      <w:tabs>
                        <w:tab w:val="left" w:pos="796"/>
                      </w:tabs>
                      <w:spacing w:before="0" w:line="299" w:lineRule="exact"/>
                      <w:ind w:left="795" w:right="0" w:hanging="358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Set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corresponding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hostname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all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pacing w:val="-2"/>
                        <w:sz w:val="26"/>
                      </w:rPr>
                      <w:t>devices.</w:t>
                    </w:r>
                  </w:p>
                  <w:p w14:paraId="3924976A">
                    <w:pPr>
                      <w:numPr>
                        <w:ilvl w:val="0"/>
                        <w:numId w:val="3"/>
                      </w:numPr>
                      <w:tabs>
                        <w:tab w:val="left" w:pos="802"/>
                      </w:tabs>
                      <w:spacing w:before="1" w:line="304" w:lineRule="exact"/>
                      <w:ind w:left="801" w:right="0" w:hanging="361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sz w:val="26"/>
                      </w:rPr>
                      <w:t>Set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Banner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Motd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as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sz w:val="26"/>
                      </w:rPr>
                      <w:t>“Warning:</w:t>
                    </w:r>
                    <w:r>
                      <w:rPr>
                        <w:b/>
                        <w:i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sz w:val="26"/>
                      </w:rPr>
                      <w:t>Authorized</w:t>
                    </w:r>
                    <w:r>
                      <w:rPr>
                        <w:b/>
                        <w:i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sz w:val="26"/>
                      </w:rPr>
                      <w:t>Access</w:t>
                    </w:r>
                    <w:r>
                      <w:rPr>
                        <w:b/>
                        <w:i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sz w:val="26"/>
                      </w:rPr>
                      <w:t>Only</w:t>
                    </w:r>
                    <w:r>
                      <w:rPr>
                        <w:b/>
                        <w:i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sz w:val="26"/>
                      </w:rPr>
                      <w:t>to</w:t>
                    </w:r>
                    <w:r>
                      <w:rPr>
                        <w:b/>
                        <w:i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6"/>
                      </w:rPr>
                      <w:t>&lt;StudentID&gt;”</w:t>
                    </w:r>
                  </w:p>
                  <w:p w14:paraId="17D95825">
                    <w:pPr>
                      <w:spacing w:before="0" w:line="304" w:lineRule="exact"/>
                      <w:ind w:left="801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(&lt;StudentId&gt;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is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your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student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ID)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all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pacing w:val="-2"/>
                        <w:sz w:val="26"/>
                      </w:rPr>
                      <w:t>routes.</w:t>
                    </w:r>
                  </w:p>
                  <w:p w14:paraId="4CF41121">
                    <w:pPr>
                      <w:numPr>
                        <w:ilvl w:val="0"/>
                        <w:numId w:val="3"/>
                      </w:numPr>
                      <w:tabs>
                        <w:tab w:val="left" w:pos="802"/>
                      </w:tabs>
                      <w:spacing w:before="5" w:line="237" w:lineRule="auto"/>
                      <w:ind w:left="801" w:right="402" w:hanging="36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On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each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router,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set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password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  <w:sz w:val="26"/>
                      </w:rPr>
                      <w:t>uitcisco</w:t>
                    </w:r>
                    <w:r>
                      <w:rPr>
                        <w:b/>
                        <w:i/>
                        <w:color w:val="FF0000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privileged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mode,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user EXEC mode.</w:t>
                    </w:r>
                  </w:p>
                  <w:p w14:paraId="48B6F2AD">
                    <w:pPr>
                      <w:spacing w:before="4" w:line="304" w:lineRule="exact"/>
                      <w:ind w:left="801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You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should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encrypt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password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enhance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pacing w:val="-2"/>
                        <w:sz w:val="26"/>
                      </w:rPr>
                      <w:t>security.</w:t>
                    </w:r>
                  </w:p>
                  <w:p w14:paraId="6599CAC9">
                    <w:pPr>
                      <w:numPr>
                        <w:ilvl w:val="0"/>
                        <w:numId w:val="3"/>
                      </w:numPr>
                      <w:tabs>
                        <w:tab w:val="left" w:pos="802"/>
                      </w:tabs>
                      <w:spacing w:before="0" w:line="304" w:lineRule="exact"/>
                      <w:ind w:left="801" w:right="0" w:hanging="361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Assign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IP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address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all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necessary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interfaces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of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routers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pacing w:val="-4"/>
                        <w:sz w:val="26"/>
                      </w:rPr>
                      <w:t>PCs.</w:t>
                    </w:r>
                  </w:p>
                  <w:p w14:paraId="5A816B68">
                    <w:pPr>
                      <w:numPr>
                        <w:ilvl w:val="0"/>
                        <w:numId w:val="3"/>
                      </w:numPr>
                      <w:tabs>
                        <w:tab w:val="left" w:pos="802"/>
                      </w:tabs>
                      <w:spacing w:before="2" w:line="304" w:lineRule="exact"/>
                      <w:ind w:left="801" w:right="0" w:hanging="361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Allow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users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configure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via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telnet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all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routers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pacing w:val="-2"/>
                        <w:sz w:val="26"/>
                      </w:rPr>
                      <w:t>remotely.</w:t>
                    </w:r>
                  </w:p>
                  <w:p w14:paraId="4E52FDF3">
                    <w:pPr>
                      <w:numPr>
                        <w:ilvl w:val="0"/>
                        <w:numId w:val="3"/>
                      </w:numPr>
                      <w:tabs>
                        <w:tab w:val="left" w:pos="802"/>
                      </w:tabs>
                      <w:spacing w:before="0" w:line="242" w:lineRule="auto"/>
                      <w:ind w:left="801" w:right="275" w:hanging="360"/>
                      <w:jc w:val="left"/>
                      <w:rPr>
                        <w:sz w:val="26"/>
                      </w:rPr>
                    </w:pPr>
                    <w:r>
                      <w:rPr>
                        <w:b/>
                        <w:i/>
                        <w:sz w:val="26"/>
                      </w:rPr>
                      <w:t>(Advanced)</w:t>
                    </w:r>
                    <w:r>
                      <w:rPr>
                        <w:b/>
                        <w:i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Apply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static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routing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technique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suitable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devices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so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that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all PCs can communicate with each other.</w:t>
                    </w:r>
                  </w:p>
                  <w:p w14:paraId="6F43516B">
                    <w:pPr>
                      <w:spacing w:before="4" w:line="240" w:lineRule="auto"/>
                      <w:rPr>
                        <w:sz w:val="23"/>
                      </w:rPr>
                    </w:pPr>
                  </w:p>
                  <w:p w14:paraId="3C5650F8">
                    <w:pPr>
                      <w:spacing w:before="0" w:line="237" w:lineRule="auto"/>
                      <w:ind w:left="81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color w:val="212120"/>
                        <w:sz w:val="26"/>
                      </w:rPr>
                      <w:t>You</w:t>
                    </w:r>
                    <w:r>
                      <w:rPr>
                        <w:i/>
                        <w:color w:val="21212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i/>
                        <w:color w:val="212120"/>
                        <w:sz w:val="26"/>
                      </w:rPr>
                      <w:t>should</w:t>
                    </w:r>
                    <w:r>
                      <w:rPr>
                        <w:i/>
                        <w:color w:val="21212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i/>
                        <w:color w:val="212120"/>
                        <w:sz w:val="26"/>
                      </w:rPr>
                      <w:t>frequently</w:t>
                    </w:r>
                    <w:r>
                      <w:rPr>
                        <w:i/>
                        <w:color w:val="21212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i/>
                        <w:color w:val="212120"/>
                        <w:sz w:val="26"/>
                      </w:rPr>
                      <w:t>copy</w:t>
                    </w:r>
                    <w:r>
                      <w:rPr>
                        <w:i/>
                        <w:color w:val="21212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i/>
                        <w:color w:val="212120"/>
                        <w:sz w:val="26"/>
                      </w:rPr>
                      <w:t>the</w:t>
                    </w:r>
                    <w:r>
                      <w:rPr>
                        <w:i/>
                        <w:color w:val="21212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i/>
                        <w:color w:val="212120"/>
                        <w:sz w:val="26"/>
                      </w:rPr>
                      <w:t>Running-configuration</w:t>
                    </w:r>
                    <w:r>
                      <w:rPr>
                        <w:i/>
                        <w:color w:val="21212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i/>
                        <w:color w:val="212120"/>
                        <w:sz w:val="26"/>
                      </w:rPr>
                      <w:t>to</w:t>
                    </w:r>
                    <w:r>
                      <w:rPr>
                        <w:i/>
                        <w:color w:val="21212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i/>
                        <w:color w:val="212120"/>
                        <w:sz w:val="26"/>
                      </w:rPr>
                      <w:t>the</w:t>
                    </w:r>
                    <w:r>
                      <w:rPr>
                        <w:i/>
                        <w:color w:val="21212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i/>
                        <w:color w:val="212120"/>
                        <w:sz w:val="26"/>
                      </w:rPr>
                      <w:t>Startup-configuration</w:t>
                    </w:r>
                    <w:r>
                      <w:rPr>
                        <w:i/>
                        <w:color w:val="21212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i/>
                        <w:color w:val="212120"/>
                        <w:sz w:val="26"/>
                      </w:rPr>
                      <w:t>to avoid losing configuration when the device unexpectedly reboots.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A688BAA">
      <w:pPr>
        <w:spacing w:after="0"/>
        <w:rPr>
          <w:sz w:val="20"/>
        </w:rPr>
        <w:sectPr>
          <w:pgSz w:w="11910" w:h="16840"/>
          <w:pgMar w:top="580" w:right="540" w:bottom="1240" w:left="0" w:header="286" w:footer="1048" w:gutter="0"/>
          <w:cols w:space="720" w:num="1"/>
        </w:sectPr>
      </w:pPr>
    </w:p>
    <w:p w14:paraId="1F9C3CE7">
      <w:pPr>
        <w:pStyle w:val="7"/>
        <w:rPr>
          <w:i/>
          <w:sz w:val="20"/>
        </w:rPr>
      </w:pPr>
    </w:p>
    <w:p w14:paraId="560EBD39">
      <w:pPr>
        <w:pStyle w:val="7"/>
        <w:spacing w:before="7"/>
        <w:rPr>
          <w:i/>
          <w:sz w:val="29"/>
        </w:rPr>
      </w:pPr>
    </w:p>
    <w:p w14:paraId="6D229813">
      <w:pPr>
        <w:pStyle w:val="3"/>
        <w:numPr>
          <w:ilvl w:val="1"/>
          <w:numId w:val="1"/>
        </w:numPr>
        <w:tabs>
          <w:tab w:val="left" w:pos="1797"/>
        </w:tabs>
        <w:spacing w:before="96" w:after="0" w:line="240" w:lineRule="auto"/>
        <w:ind w:left="1797" w:right="0" w:hanging="357"/>
        <w:jc w:val="left"/>
      </w:pPr>
      <w:r>
        <w:pict>
          <v:shape id="docshape26" o:spid="_x0000_s1046" o:spt="202" type="#_x0000_t202" style="position:absolute;left:0pt;margin-left:547.75pt;margin-top:-24.25pt;height:15.35pt;width:28.85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 w14:paraId="3A785A6D">
                  <w:pPr>
                    <w:spacing w:before="4"/>
                    <w:ind w:left="20" w:right="0" w:firstLine="0"/>
                    <w:jc w:val="left"/>
                    <w:rPr>
                      <w:rFonts w:ascii="Arial"/>
                      <w:b/>
                      <w:sz w:val="48"/>
                    </w:rPr>
                  </w:pPr>
                  <w:r>
                    <w:rPr>
                      <w:rFonts w:ascii="Arial"/>
                      <w:b/>
                      <w:color w:val="BF8F00"/>
                      <w:sz w:val="48"/>
                    </w:rPr>
                    <w:t>5</w:t>
                  </w:r>
                </w:p>
              </w:txbxContent>
            </v:textbox>
          </v:shape>
        </w:pict>
      </w:r>
      <w:r>
        <w:rPr>
          <w:color w:val="404040"/>
        </w:rPr>
        <w:t>Subnetting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static</w:t>
      </w:r>
      <w:r>
        <w:rPr>
          <w:color w:val="404040"/>
          <w:spacing w:val="10"/>
        </w:rPr>
        <w:t xml:space="preserve"> </w:t>
      </w:r>
      <w:r>
        <w:rPr>
          <w:color w:val="404040"/>
          <w:spacing w:val="-2"/>
        </w:rPr>
        <w:t>routing</w:t>
      </w:r>
    </w:p>
    <w:p w14:paraId="65EE2645">
      <w:pPr>
        <w:pStyle w:val="7"/>
        <w:spacing w:before="9"/>
        <w:rPr>
          <w:rFonts w:ascii="Arial Narrow"/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1537970</wp:posOffset>
            </wp:positionH>
            <wp:positionV relativeFrom="paragraph">
              <wp:posOffset>115570</wp:posOffset>
            </wp:positionV>
            <wp:extent cx="4862195" cy="2523490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481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669CE">
      <w:pPr>
        <w:spacing w:before="53"/>
        <w:ind w:left="4342" w:right="0" w:firstLine="0"/>
        <w:jc w:val="left"/>
        <w:rPr>
          <w:i/>
          <w:sz w:val="24"/>
        </w:rPr>
      </w:pPr>
      <w:bookmarkStart w:id="1" w:name="_bookmark1"/>
      <w:bookmarkEnd w:id="1"/>
      <w:r>
        <w:rPr>
          <w:i/>
          <w:color w:val="212120"/>
          <w:sz w:val="24"/>
        </w:rPr>
        <w:t>Figure</w:t>
      </w:r>
      <w:r>
        <w:rPr>
          <w:i/>
          <w:color w:val="212120"/>
          <w:spacing w:val="-1"/>
          <w:sz w:val="24"/>
        </w:rPr>
        <w:t xml:space="preserve"> </w:t>
      </w:r>
      <w:r>
        <w:rPr>
          <w:i/>
          <w:color w:val="212120"/>
          <w:sz w:val="24"/>
        </w:rPr>
        <w:t xml:space="preserve">2: Network topology for task </w:t>
      </w:r>
      <w:r>
        <w:rPr>
          <w:i/>
          <w:color w:val="212120"/>
          <w:spacing w:val="-10"/>
          <w:sz w:val="24"/>
        </w:rPr>
        <w:t>3</w:t>
      </w:r>
    </w:p>
    <w:p w14:paraId="3ECD1CB9">
      <w:pPr>
        <w:pStyle w:val="7"/>
        <w:spacing w:before="201" w:line="237" w:lineRule="auto"/>
        <w:ind w:left="1440" w:right="387"/>
        <w:jc w:val="both"/>
      </w:pPr>
      <w:r>
        <w:rPr>
          <w:color w:val="212120"/>
        </w:rPr>
        <w:t xml:space="preserve">A company needs to set up the network infrastructure as shown in the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color w:val="212120"/>
        </w:rPr>
        <w:t>Figure 2.</w:t>
      </w:r>
      <w:r>
        <w:rPr>
          <w:color w:val="212120"/>
        </w:rPr>
        <w:fldChar w:fldCharType="end"/>
      </w:r>
      <w:r>
        <w:rPr>
          <w:color w:val="212120"/>
        </w:rPr>
        <w:t xml:space="preserve"> You need to subneting the network </w:t>
      </w:r>
      <w:r>
        <w:rPr>
          <w:b/>
          <w:color w:val="FF0000"/>
        </w:rPr>
        <w:t xml:space="preserve">172.16.0.0/16 </w:t>
      </w:r>
      <w:r>
        <w:rPr>
          <w:color w:val="212120"/>
        </w:rPr>
        <w:t>into suitable subnets using VLSM</w:t>
      </w:r>
      <w:r>
        <w:rPr>
          <w:color w:val="212120"/>
          <w:position w:val="6"/>
          <w:sz w:val="17"/>
        </w:rPr>
        <w:t>1</w:t>
      </w:r>
      <w:r>
        <w:rPr>
          <w:color w:val="212120"/>
          <w:spacing w:val="40"/>
          <w:position w:val="6"/>
          <w:sz w:val="17"/>
        </w:rPr>
        <w:t xml:space="preserve"> </w:t>
      </w:r>
      <w:r>
        <w:rPr>
          <w:color w:val="212120"/>
          <w:spacing w:val="-2"/>
        </w:rPr>
        <w:t>method.</w:t>
      </w:r>
    </w:p>
    <w:p w14:paraId="53EB1037">
      <w:pPr>
        <w:pStyle w:val="7"/>
        <w:spacing w:before="4"/>
      </w:pPr>
    </w:p>
    <w:p w14:paraId="22AEBB16">
      <w:pPr>
        <w:pStyle w:val="4"/>
        <w:spacing w:before="99" w:line="304" w:lineRule="exact"/>
        <w:ind w:left="1579"/>
        <w:rPr>
          <w:b w:val="0"/>
        </w:rPr>
      </w:pPr>
      <w:r>
        <w:pict>
          <v:group id="docshapegroup27" o:spid="_x0000_s1047" o:spt="203" style="position:absolute;left:0pt;margin-left:72pt;margin-top:-5pt;height:360.5pt;width:477.15pt;mso-position-horizontal-relative:page;z-index:-251644928;mso-width-relative:page;mso-height-relative:page;" coordorigin="1440,-100" coordsize="9543,7210">
            <o:lock v:ext="edit"/>
            <v:rect id="docshape28" o:spid="_x0000_s1048" o:spt="1" style="position:absolute;left:1502;top:-101;height:5381;width:9480;" fillcolor="#E1F5FE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9" o:spid="_x0000_s1049" o:spt="1" style="position:absolute;left:1440;top:-101;height:5381;width:58;" fillcolor="#0D47A1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0" o:spid="_x0000_s1050" o:spt="1" style="position:absolute;left:1502;top:5280;height:1829;width:9480;" fillcolor="#E1F5FE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1" o:spid="_x0000_s1051" o:spt="1" style="position:absolute;left:1440;top:5280;height:1829;width:58;" fillcolor="#0D47A1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spacing w:val="-2"/>
        </w:rPr>
        <w:t>Requirements</w:t>
      </w:r>
      <w:r>
        <w:rPr>
          <w:b w:val="0"/>
          <w:spacing w:val="-2"/>
        </w:rPr>
        <w:t>:</w:t>
      </w:r>
    </w:p>
    <w:p w14:paraId="462FB021">
      <w:pPr>
        <w:pStyle w:val="12"/>
        <w:numPr>
          <w:ilvl w:val="2"/>
          <w:numId w:val="1"/>
        </w:numPr>
        <w:tabs>
          <w:tab w:val="left" w:pos="2300"/>
        </w:tabs>
        <w:spacing w:before="0" w:after="0" w:line="242" w:lineRule="auto"/>
        <w:ind w:left="2299" w:right="947" w:hanging="360"/>
        <w:jc w:val="left"/>
        <w:rPr>
          <w:sz w:val="26"/>
        </w:rPr>
      </w:pPr>
      <w:r>
        <w:rPr>
          <w:sz w:val="26"/>
        </w:rPr>
        <w:t>Subnetting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given</w:t>
      </w:r>
      <w:r>
        <w:rPr>
          <w:spacing w:val="-3"/>
          <w:sz w:val="26"/>
        </w:rPr>
        <w:t xml:space="preserve"> </w:t>
      </w:r>
      <w:r>
        <w:rPr>
          <w:sz w:val="26"/>
        </w:rPr>
        <w:t>network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filling</w:t>
      </w:r>
      <w:r>
        <w:rPr>
          <w:spacing w:val="-3"/>
          <w:sz w:val="26"/>
        </w:rPr>
        <w:t xml:space="preserve"> </w:t>
      </w:r>
      <w:r>
        <w:rPr>
          <w:sz w:val="26"/>
        </w:rPr>
        <w:t>out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result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2.</w:t>
      </w:r>
      <w:r>
        <w:rPr>
          <w:sz w:val="26"/>
        </w:rPr>
        <w:fldChar w:fldCharType="end"/>
      </w:r>
      <w:r>
        <w:rPr>
          <w:spacing w:val="-3"/>
          <w:sz w:val="26"/>
        </w:rPr>
        <w:t xml:space="preserve"> </w:t>
      </w:r>
      <w:r>
        <w:rPr>
          <w:sz w:val="26"/>
        </w:rPr>
        <w:t>You need to briefly explain how to get that result.</w:t>
      </w:r>
    </w:p>
    <w:p w14:paraId="29BA8842">
      <w:pPr>
        <w:pStyle w:val="12"/>
        <w:numPr>
          <w:ilvl w:val="2"/>
          <w:numId w:val="1"/>
        </w:numPr>
        <w:tabs>
          <w:tab w:val="left" w:pos="2300"/>
        </w:tabs>
        <w:spacing w:before="0" w:after="0" w:line="299" w:lineRule="exact"/>
        <w:ind w:left="2299" w:right="0" w:hanging="361"/>
        <w:jc w:val="left"/>
        <w:rPr>
          <w:sz w:val="26"/>
        </w:rPr>
      </w:pPr>
      <w:r>
        <w:rPr>
          <w:sz w:val="26"/>
        </w:rPr>
        <w:t>Basic</w:t>
      </w:r>
      <w:r>
        <w:rPr>
          <w:spacing w:val="-7"/>
          <w:sz w:val="26"/>
        </w:rPr>
        <w:t xml:space="preserve"> </w:t>
      </w:r>
      <w:r>
        <w:rPr>
          <w:sz w:val="26"/>
        </w:rPr>
        <w:t>configure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router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devices:</w:t>
      </w:r>
    </w:p>
    <w:p w14:paraId="1ED64FD2">
      <w:pPr>
        <w:pStyle w:val="12"/>
        <w:numPr>
          <w:ilvl w:val="3"/>
          <w:numId w:val="1"/>
        </w:numPr>
        <w:tabs>
          <w:tab w:val="left" w:pos="3019"/>
          <w:tab w:val="left" w:pos="3020"/>
        </w:tabs>
        <w:spacing w:before="1" w:after="0" w:line="304" w:lineRule="exact"/>
        <w:ind w:left="3019" w:right="0" w:hanging="361"/>
        <w:jc w:val="left"/>
        <w:rPr>
          <w:sz w:val="26"/>
        </w:rPr>
      </w:pPr>
      <w:r>
        <w:rPr>
          <w:sz w:val="26"/>
        </w:rPr>
        <w:t>Set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hostname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devices.</w:t>
      </w:r>
    </w:p>
    <w:p w14:paraId="6291B415">
      <w:pPr>
        <w:pStyle w:val="12"/>
        <w:numPr>
          <w:ilvl w:val="3"/>
          <w:numId w:val="1"/>
        </w:numPr>
        <w:tabs>
          <w:tab w:val="left" w:pos="3019"/>
          <w:tab w:val="left" w:pos="3020"/>
        </w:tabs>
        <w:spacing w:before="0" w:after="0" w:line="242" w:lineRule="auto"/>
        <w:ind w:left="3019" w:right="1132" w:hanging="360"/>
        <w:jc w:val="left"/>
        <w:rPr>
          <w:sz w:val="26"/>
        </w:rPr>
      </w:pPr>
      <w:r>
        <w:rPr>
          <w:sz w:val="26"/>
        </w:rPr>
        <w:t>Set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password</w:t>
      </w:r>
      <w:r>
        <w:rPr>
          <w:spacing w:val="-3"/>
          <w:sz w:val="26"/>
        </w:rPr>
        <w:t xml:space="preserve"> </w:t>
      </w:r>
      <w:r>
        <w:rPr>
          <w:b/>
          <w:i/>
          <w:color w:val="C00000"/>
          <w:sz w:val="26"/>
        </w:rPr>
        <w:t>uitcisco</w:t>
      </w:r>
      <w:r>
        <w:rPr>
          <w:b/>
          <w:i/>
          <w:color w:val="C00000"/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routers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privileged</w:t>
      </w:r>
      <w:r>
        <w:rPr>
          <w:spacing w:val="-4"/>
          <w:sz w:val="26"/>
        </w:rPr>
        <w:t xml:space="preserve"> </w:t>
      </w:r>
      <w:r>
        <w:rPr>
          <w:sz w:val="26"/>
        </w:rPr>
        <w:t>EXEC,</w:t>
      </w:r>
      <w:r>
        <w:rPr>
          <w:spacing w:val="-4"/>
          <w:sz w:val="26"/>
        </w:rPr>
        <w:t xml:space="preserve"> </w:t>
      </w:r>
      <w:r>
        <w:rPr>
          <w:sz w:val="26"/>
        </w:rPr>
        <w:t>user EXEC, and Telnet remote access.</w:t>
      </w:r>
    </w:p>
    <w:p w14:paraId="5F13E5C8">
      <w:pPr>
        <w:pStyle w:val="12"/>
        <w:numPr>
          <w:ilvl w:val="3"/>
          <w:numId w:val="1"/>
        </w:numPr>
        <w:tabs>
          <w:tab w:val="left" w:pos="3019"/>
          <w:tab w:val="left" w:pos="3020"/>
        </w:tabs>
        <w:spacing w:before="0" w:after="0" w:line="242" w:lineRule="auto"/>
        <w:ind w:left="3019" w:right="684" w:hanging="360"/>
        <w:jc w:val="left"/>
        <w:rPr>
          <w:i/>
          <w:sz w:val="26"/>
        </w:rPr>
      </w:pPr>
      <w:r>
        <w:rPr>
          <w:sz w:val="26"/>
        </w:rPr>
        <w:t>Set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Banner</w:t>
      </w:r>
      <w:r>
        <w:rPr>
          <w:spacing w:val="-4"/>
          <w:sz w:val="26"/>
        </w:rPr>
        <w:t xml:space="preserve"> </w:t>
      </w:r>
      <w:r>
        <w:rPr>
          <w:sz w:val="26"/>
        </w:rPr>
        <w:t>motd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routers:</w:t>
      </w:r>
      <w:r>
        <w:rPr>
          <w:spacing w:val="-3"/>
          <w:sz w:val="26"/>
        </w:rPr>
        <w:t xml:space="preserve"> </w:t>
      </w:r>
      <w:r>
        <w:rPr>
          <w:i/>
          <w:color w:val="C00000"/>
          <w:sz w:val="26"/>
        </w:rPr>
        <w:t>“Warning:</w:t>
      </w:r>
      <w:r>
        <w:rPr>
          <w:i/>
          <w:color w:val="C00000"/>
          <w:spacing w:val="-4"/>
          <w:sz w:val="26"/>
        </w:rPr>
        <w:t xml:space="preserve"> </w:t>
      </w:r>
      <w:r>
        <w:rPr>
          <w:i/>
          <w:color w:val="C00000"/>
          <w:sz w:val="26"/>
        </w:rPr>
        <w:t>Authorized</w:t>
      </w:r>
      <w:r>
        <w:rPr>
          <w:i/>
          <w:color w:val="C00000"/>
          <w:spacing w:val="-4"/>
          <w:sz w:val="26"/>
        </w:rPr>
        <w:t xml:space="preserve"> </w:t>
      </w:r>
      <w:r>
        <w:rPr>
          <w:i/>
          <w:color w:val="C00000"/>
          <w:sz w:val="26"/>
        </w:rPr>
        <w:t>Access</w:t>
      </w:r>
      <w:r>
        <w:rPr>
          <w:i/>
          <w:color w:val="C00000"/>
          <w:spacing w:val="-4"/>
          <w:sz w:val="26"/>
        </w:rPr>
        <w:t xml:space="preserve"> </w:t>
      </w:r>
      <w:r>
        <w:rPr>
          <w:i/>
          <w:color w:val="C00000"/>
          <w:sz w:val="26"/>
        </w:rPr>
        <w:t>Only on Router X”</w:t>
      </w:r>
    </w:p>
    <w:p w14:paraId="1E51B97A">
      <w:pPr>
        <w:pStyle w:val="12"/>
        <w:numPr>
          <w:ilvl w:val="2"/>
          <w:numId w:val="1"/>
        </w:numPr>
        <w:tabs>
          <w:tab w:val="left" w:pos="2300"/>
        </w:tabs>
        <w:spacing w:before="0" w:after="0" w:line="240" w:lineRule="auto"/>
        <w:ind w:left="2299" w:right="495" w:hanging="360"/>
        <w:jc w:val="both"/>
        <w:rPr>
          <w:sz w:val="26"/>
        </w:rPr>
      </w:pPr>
      <w:r>
        <w:rPr>
          <w:sz w:val="26"/>
        </w:rPr>
        <w:t>Assign the IP address to the routers' interfaces. The subnet's first usable IP address</w:t>
      </w:r>
      <w:r>
        <w:rPr>
          <w:spacing w:val="-10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reserved</w:t>
      </w:r>
      <w:r>
        <w:rPr>
          <w:spacing w:val="-10"/>
          <w:sz w:val="26"/>
        </w:rPr>
        <w:t xml:space="preserve"> </w:t>
      </w: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router's</w:t>
      </w:r>
      <w:r>
        <w:rPr>
          <w:spacing w:val="-10"/>
          <w:sz w:val="26"/>
        </w:rPr>
        <w:t xml:space="preserve"> </w:t>
      </w:r>
      <w:r>
        <w:rPr>
          <w:sz w:val="26"/>
        </w:rPr>
        <w:t>interface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each</w:t>
      </w:r>
      <w:r>
        <w:rPr>
          <w:spacing w:val="-10"/>
          <w:sz w:val="26"/>
        </w:rPr>
        <w:t xml:space="preserve"> </w:t>
      </w:r>
      <w:r>
        <w:rPr>
          <w:sz w:val="26"/>
        </w:rPr>
        <w:t>LAN</w:t>
      </w:r>
      <w:r>
        <w:rPr>
          <w:spacing w:val="-10"/>
          <w:sz w:val="26"/>
        </w:rPr>
        <w:t xml:space="preserve"> </w:t>
      </w:r>
      <w:r>
        <w:rPr>
          <w:sz w:val="26"/>
        </w:rPr>
        <w:t>zone.</w:t>
      </w:r>
      <w:r>
        <w:rPr>
          <w:spacing w:val="-11"/>
          <w:sz w:val="26"/>
        </w:rPr>
        <w:t xml:space="preserve"> </w:t>
      </w:r>
      <w:r>
        <w:rPr>
          <w:sz w:val="26"/>
        </w:rPr>
        <w:t>You</w:t>
      </w:r>
      <w:r>
        <w:rPr>
          <w:spacing w:val="-10"/>
          <w:sz w:val="26"/>
        </w:rPr>
        <w:t xml:space="preserve"> </w:t>
      </w:r>
      <w:r>
        <w:rPr>
          <w:sz w:val="26"/>
        </w:rPr>
        <w:t>need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fill out this information for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b/>
          <w:sz w:val="26"/>
        </w:rPr>
        <w:t xml:space="preserve">Table </w:t>
      </w:r>
      <w:r>
        <w:rPr>
          <w:b/>
          <w:i/>
          <w:sz w:val="26"/>
        </w:rPr>
        <w:t>3</w:t>
      </w:r>
      <w:r>
        <w:rPr>
          <w:sz w:val="26"/>
        </w:rPr>
        <w:t>.</w:t>
      </w:r>
      <w:r>
        <w:rPr>
          <w:sz w:val="26"/>
        </w:rPr>
        <w:fldChar w:fldCharType="end"/>
      </w:r>
    </w:p>
    <w:p w14:paraId="243716AC">
      <w:pPr>
        <w:pStyle w:val="12"/>
        <w:numPr>
          <w:ilvl w:val="2"/>
          <w:numId w:val="1"/>
        </w:numPr>
        <w:tabs>
          <w:tab w:val="left" w:pos="2300"/>
        </w:tabs>
        <w:spacing w:before="0" w:after="0" w:line="237" w:lineRule="auto"/>
        <w:ind w:left="2299" w:right="494" w:hanging="360"/>
        <w:jc w:val="both"/>
        <w:rPr>
          <w:sz w:val="26"/>
        </w:rPr>
      </w:pPr>
      <w:r>
        <w:rPr>
          <w:sz w:val="26"/>
        </w:rPr>
        <w:t>All routers need to configure static routing. So that all devices can communicate with each other.</w:t>
      </w:r>
    </w:p>
    <w:p w14:paraId="31DACD0A">
      <w:pPr>
        <w:pStyle w:val="12"/>
        <w:numPr>
          <w:ilvl w:val="2"/>
          <w:numId w:val="1"/>
        </w:numPr>
        <w:tabs>
          <w:tab w:val="left" w:pos="2300"/>
        </w:tabs>
        <w:spacing w:before="0" w:after="0" w:line="237" w:lineRule="auto"/>
        <w:ind w:left="2299" w:right="493" w:hanging="360"/>
        <w:jc w:val="both"/>
        <w:rPr>
          <w:sz w:val="26"/>
        </w:rPr>
      </w:pPr>
      <w:r>
        <w:rPr>
          <w:sz w:val="26"/>
        </w:rPr>
        <w:t>Configure any redundancy routes to ensure the Router BR1 and BR2 can communicate with each other even if the direct link (link WAN12) fails.</w:t>
      </w:r>
    </w:p>
    <w:p w14:paraId="038C5C26">
      <w:pPr>
        <w:spacing w:before="1" w:line="303" w:lineRule="exact"/>
        <w:ind w:left="2299" w:right="0" w:firstLine="0"/>
        <w:jc w:val="both"/>
        <w:rPr>
          <w:i/>
          <w:sz w:val="26"/>
        </w:rPr>
      </w:pPr>
      <w:r>
        <w:rPr>
          <w:i/>
          <w:sz w:val="26"/>
        </w:rPr>
        <w:t>Tips: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You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can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use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4"/>
          <w:sz w:val="26"/>
        </w:rPr>
        <w:t xml:space="preserve"> </w:t>
      </w:r>
      <w:r>
        <w:rPr>
          <w:b/>
          <w:i/>
          <w:sz w:val="26"/>
        </w:rPr>
        <w:t>floating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static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route</w:t>
      </w:r>
      <w:r>
        <w:rPr>
          <w:b/>
          <w:i/>
          <w:spacing w:val="-4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achieve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-5"/>
          <w:sz w:val="26"/>
        </w:rPr>
        <w:t xml:space="preserve"> </w:t>
      </w:r>
      <w:r>
        <w:rPr>
          <w:i/>
          <w:spacing w:val="-2"/>
          <w:sz w:val="26"/>
        </w:rPr>
        <w:t>goal.</w:t>
      </w:r>
    </w:p>
    <w:p w14:paraId="267A9A7B">
      <w:pPr>
        <w:spacing w:before="0" w:line="305" w:lineRule="exact"/>
        <w:ind w:left="1579" w:right="0" w:firstLine="0"/>
        <w:jc w:val="left"/>
        <w:rPr>
          <w:b/>
          <w:i/>
          <w:sz w:val="26"/>
        </w:rPr>
      </w:pPr>
      <w:r>
        <w:rPr>
          <w:b/>
          <w:i/>
          <w:spacing w:val="-2"/>
          <w:sz w:val="26"/>
        </w:rPr>
        <w:t>Note:</w:t>
      </w:r>
    </w:p>
    <w:p w14:paraId="0F0E9CE0">
      <w:pPr>
        <w:pStyle w:val="12"/>
        <w:numPr>
          <w:ilvl w:val="3"/>
          <w:numId w:val="1"/>
        </w:numPr>
        <w:tabs>
          <w:tab w:val="left" w:pos="2300"/>
        </w:tabs>
        <w:spacing w:before="2" w:after="0" w:line="240" w:lineRule="auto"/>
        <w:ind w:left="2299" w:right="491" w:hanging="360"/>
        <w:jc w:val="both"/>
        <w:rPr>
          <w:i/>
          <w:sz w:val="26"/>
        </w:rPr>
      </w:pPr>
      <w:r>
        <w:rPr>
          <w:i/>
          <w:sz w:val="26"/>
        </w:rPr>
        <w:t>To avoid losing your configuration, you should copy Running-configuration to Startup-configuration before shutdown or close network topology on Packet Tracer Tool.</w:t>
      </w:r>
    </w:p>
    <w:p w14:paraId="583F80DE">
      <w:pPr>
        <w:pStyle w:val="12"/>
        <w:numPr>
          <w:ilvl w:val="3"/>
          <w:numId w:val="1"/>
        </w:numPr>
        <w:tabs>
          <w:tab w:val="left" w:pos="2300"/>
        </w:tabs>
        <w:spacing w:before="0" w:after="0" w:line="302" w:lineRule="exact"/>
        <w:ind w:left="2299" w:right="0" w:hanging="361"/>
        <w:jc w:val="both"/>
        <w:rPr>
          <w:i/>
          <w:sz w:val="26"/>
        </w:rPr>
      </w:pPr>
      <w:r>
        <w:rPr>
          <w:i/>
          <w:sz w:val="26"/>
        </w:rPr>
        <w:t>Remember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include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topology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file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(.PKT)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your</w:t>
      </w:r>
      <w:r>
        <w:rPr>
          <w:i/>
          <w:spacing w:val="-6"/>
          <w:sz w:val="26"/>
        </w:rPr>
        <w:t xml:space="preserve"> </w:t>
      </w:r>
      <w:r>
        <w:rPr>
          <w:i/>
          <w:spacing w:val="-2"/>
          <w:sz w:val="26"/>
        </w:rPr>
        <w:t>submission.</w:t>
      </w:r>
    </w:p>
    <w:p w14:paraId="57D56E04">
      <w:pPr>
        <w:pStyle w:val="7"/>
        <w:rPr>
          <w:i/>
          <w:sz w:val="20"/>
        </w:rPr>
      </w:pPr>
    </w:p>
    <w:p w14:paraId="7B307252">
      <w:pPr>
        <w:pStyle w:val="7"/>
        <w:spacing w:before="1"/>
        <w:rPr>
          <w:i/>
          <w:sz w:val="27"/>
        </w:rPr>
      </w:pPr>
      <w:r>
        <w:pict>
          <v:rect id="docshape32" o:spid="_x0000_s1052" o:spt="1" style="position:absolute;left:0pt;margin-left:72pt;margin-top:17.05pt;height:0.45pt;width:144pt;mso-position-horizontal-relative:page;mso-wrap-distance-bottom:0pt;mso-wrap-distance-top:0pt;z-index:-2516428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49FFF4D7">
      <w:pPr>
        <w:spacing w:before="111"/>
        <w:ind w:left="144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1</w:t>
      </w:r>
      <w:r>
        <w:rPr>
          <w:rFonts w:ascii="Times New Roman"/>
          <w:spacing w:val="-3"/>
          <w:sz w:val="20"/>
          <w:vertAlign w:val="baseline"/>
        </w:rPr>
        <w:t xml:space="preserve"> </w:t>
      </w:r>
      <w:r>
        <w:rPr>
          <w:rFonts w:ascii="Times New Roman"/>
          <w:sz w:val="20"/>
          <w:vertAlign w:val="baseline"/>
        </w:rPr>
        <w:t>Variable</w:t>
      </w:r>
      <w:r>
        <w:rPr>
          <w:rFonts w:ascii="Times New Roman"/>
          <w:spacing w:val="-6"/>
          <w:sz w:val="20"/>
          <w:vertAlign w:val="baseline"/>
        </w:rPr>
        <w:t xml:space="preserve"> </w:t>
      </w:r>
      <w:r>
        <w:rPr>
          <w:rFonts w:ascii="Times New Roman"/>
          <w:sz w:val="20"/>
          <w:vertAlign w:val="baseline"/>
        </w:rPr>
        <w:t>Length</w:t>
      </w:r>
      <w:r>
        <w:rPr>
          <w:rFonts w:ascii="Times New Roman"/>
          <w:spacing w:val="-5"/>
          <w:sz w:val="20"/>
          <w:vertAlign w:val="baseline"/>
        </w:rPr>
        <w:t xml:space="preserve"> </w:t>
      </w:r>
      <w:r>
        <w:rPr>
          <w:rFonts w:ascii="Times New Roman"/>
          <w:sz w:val="20"/>
          <w:vertAlign w:val="baseline"/>
        </w:rPr>
        <w:t>Subnet</w:t>
      </w:r>
      <w:r>
        <w:rPr>
          <w:rFonts w:ascii="Times New Roman"/>
          <w:spacing w:val="-6"/>
          <w:sz w:val="20"/>
          <w:vertAlign w:val="baseline"/>
        </w:rPr>
        <w:t xml:space="preserve"> </w:t>
      </w:r>
      <w:r>
        <w:rPr>
          <w:rFonts w:ascii="Times New Roman"/>
          <w:sz w:val="20"/>
          <w:vertAlign w:val="baseline"/>
        </w:rPr>
        <w:t>Mask</w:t>
      </w:r>
      <w:r>
        <w:rPr>
          <w:rFonts w:ascii="Times New Roman"/>
          <w:spacing w:val="-6"/>
          <w:sz w:val="20"/>
          <w:vertAlign w:val="baseline"/>
        </w:rPr>
        <w:t xml:space="preserve"> </w:t>
      </w:r>
      <w:r>
        <w:rPr>
          <w:rFonts w:ascii="Times New Roman"/>
          <w:spacing w:val="-2"/>
          <w:sz w:val="20"/>
          <w:vertAlign w:val="baseline"/>
        </w:rPr>
        <w:t>method</w:t>
      </w:r>
    </w:p>
    <w:p w14:paraId="4A8CFED7">
      <w:pPr>
        <w:spacing w:after="0"/>
        <w:jc w:val="left"/>
        <w:rPr>
          <w:rFonts w:ascii="Times New Roman"/>
          <w:sz w:val="20"/>
        </w:rPr>
        <w:sectPr>
          <w:pgSz w:w="11910" w:h="16840"/>
          <w:pgMar w:top="580" w:right="540" w:bottom="1240" w:left="0" w:header="286" w:footer="1048" w:gutter="0"/>
          <w:cols w:space="720" w:num="1"/>
        </w:sectPr>
      </w:pPr>
    </w:p>
    <w:p w14:paraId="27E228BF">
      <w:pPr>
        <w:pStyle w:val="7"/>
        <w:rPr>
          <w:rFonts w:ascii="Times New Roman"/>
          <w:sz w:val="20"/>
        </w:rPr>
      </w:pPr>
    </w:p>
    <w:p w14:paraId="312D5461">
      <w:pPr>
        <w:pStyle w:val="7"/>
        <w:rPr>
          <w:rFonts w:ascii="Times New Roman"/>
          <w:sz w:val="20"/>
        </w:rPr>
      </w:pPr>
    </w:p>
    <w:p w14:paraId="3EA3CE5F">
      <w:pPr>
        <w:pStyle w:val="7"/>
        <w:rPr>
          <w:rFonts w:ascii="Times New Roman"/>
          <w:sz w:val="20"/>
        </w:rPr>
      </w:pPr>
    </w:p>
    <w:p w14:paraId="37B20E15">
      <w:pPr>
        <w:spacing w:before="262"/>
        <w:ind w:left="1440" w:right="0" w:firstLine="0"/>
        <w:jc w:val="left"/>
        <w:rPr>
          <w:b/>
          <w:sz w:val="26"/>
        </w:rPr>
      </w:pPr>
      <w:r>
        <w:pict>
          <v:shape id="docshape33" o:spid="_x0000_s1053" o:spt="202" type="#_x0000_t202" style="position:absolute;left:0pt;margin-left:547.75pt;margin-top:-29.65pt;height:15.35pt;width:28.85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 w14:paraId="3F35AA0F">
                  <w:pPr>
                    <w:spacing w:before="4"/>
                    <w:ind w:left="20" w:right="0" w:firstLine="0"/>
                    <w:jc w:val="left"/>
                    <w:rPr>
                      <w:rFonts w:ascii="Arial"/>
                      <w:b/>
                      <w:sz w:val="48"/>
                    </w:rPr>
                  </w:pPr>
                  <w:r>
                    <w:rPr>
                      <w:rFonts w:ascii="Arial"/>
                      <w:b/>
                      <w:color w:val="BF8F00"/>
                      <w:sz w:val="48"/>
                    </w:rPr>
                    <w:t>6</w:t>
                  </w:r>
                </w:p>
              </w:txbxContent>
            </v:textbox>
          </v:shape>
        </w:pict>
      </w:r>
      <w:bookmarkStart w:id="2" w:name="_bookmark2"/>
      <w:bookmarkEnd w:id="2"/>
      <w:r>
        <w:rPr>
          <w:b/>
          <w:color w:val="212120"/>
          <w:sz w:val="26"/>
        </w:rPr>
        <w:t>Table</w:t>
      </w:r>
      <w:r>
        <w:rPr>
          <w:b/>
          <w:color w:val="212120"/>
          <w:spacing w:val="-7"/>
          <w:sz w:val="26"/>
        </w:rPr>
        <w:t xml:space="preserve"> </w:t>
      </w:r>
      <w:r>
        <w:rPr>
          <w:b/>
          <w:color w:val="212120"/>
          <w:sz w:val="26"/>
        </w:rPr>
        <w:t>2:</w:t>
      </w:r>
      <w:r>
        <w:rPr>
          <w:b/>
          <w:color w:val="212120"/>
          <w:spacing w:val="-6"/>
          <w:sz w:val="26"/>
        </w:rPr>
        <w:t xml:space="preserve"> </w:t>
      </w:r>
      <w:r>
        <w:rPr>
          <w:b/>
          <w:color w:val="212120"/>
          <w:sz w:val="26"/>
        </w:rPr>
        <w:t>Subnets</w:t>
      </w:r>
      <w:r>
        <w:rPr>
          <w:b/>
          <w:color w:val="212120"/>
          <w:spacing w:val="-6"/>
          <w:sz w:val="26"/>
        </w:rPr>
        <w:t xml:space="preserve"> </w:t>
      </w:r>
      <w:r>
        <w:rPr>
          <w:b/>
          <w:color w:val="212120"/>
          <w:spacing w:val="-2"/>
          <w:sz w:val="26"/>
        </w:rPr>
        <w:t>information</w:t>
      </w:r>
    </w:p>
    <w:p w14:paraId="49187847">
      <w:pPr>
        <w:pStyle w:val="7"/>
        <w:spacing w:before="2"/>
        <w:rPr>
          <w:b/>
          <w:sz w:val="17"/>
        </w:rPr>
      </w:pPr>
    </w:p>
    <w:tbl>
      <w:tblPr>
        <w:tblStyle w:val="6"/>
        <w:tblW w:w="0" w:type="auto"/>
        <w:tblInd w:w="1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3547"/>
        <w:gridCol w:w="2265"/>
        <w:gridCol w:w="2587"/>
      </w:tblGrid>
      <w:tr w14:paraId="4CD01C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28" w:type="dxa"/>
            <w:shd w:val="clear" w:color="auto" w:fill="2E74B5"/>
          </w:tcPr>
          <w:p w14:paraId="3670A88F">
            <w:pPr>
              <w:pStyle w:val="13"/>
              <w:spacing w:before="122"/>
              <w:ind w:left="117" w:right="102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Subnet</w:t>
            </w:r>
          </w:p>
        </w:tc>
        <w:tc>
          <w:tcPr>
            <w:tcW w:w="3547" w:type="dxa"/>
            <w:shd w:val="clear" w:color="auto" w:fill="2E74B5"/>
          </w:tcPr>
          <w:p w14:paraId="19104F16">
            <w:pPr>
              <w:pStyle w:val="13"/>
              <w:spacing w:before="122"/>
              <w:ind w:left="36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Network</w:t>
            </w:r>
            <w:r>
              <w:rPr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Addres</w:t>
            </w:r>
            <w:r>
              <w:rPr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b/>
                <w:color w:val="FFFFFF"/>
                <w:spacing w:val="-2"/>
                <w:sz w:val="26"/>
              </w:rPr>
              <w:t>(CIDR)</w:t>
            </w:r>
          </w:p>
        </w:tc>
        <w:tc>
          <w:tcPr>
            <w:tcW w:w="2265" w:type="dxa"/>
            <w:shd w:val="clear" w:color="auto" w:fill="2E74B5"/>
          </w:tcPr>
          <w:p w14:paraId="578DECF7">
            <w:pPr>
              <w:pStyle w:val="13"/>
              <w:spacing w:before="122"/>
              <w:ind w:left="181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First</w:t>
            </w:r>
            <w:r>
              <w:rPr>
                <w:b/>
                <w:color w:val="FFFFFF"/>
                <w:spacing w:val="-5"/>
                <w:sz w:val="26"/>
              </w:rPr>
              <w:t xml:space="preserve"> </w:t>
            </w:r>
            <w:r>
              <w:rPr>
                <w:b/>
                <w:color w:val="FFFFFF"/>
                <w:sz w:val="26"/>
              </w:rPr>
              <w:t>IP</w:t>
            </w:r>
            <w:r>
              <w:rPr>
                <w:b/>
                <w:color w:val="FFFFFF"/>
                <w:spacing w:val="-4"/>
                <w:sz w:val="26"/>
              </w:rPr>
              <w:t xml:space="preserve"> </w:t>
            </w:r>
            <w:r>
              <w:rPr>
                <w:b/>
                <w:color w:val="FFFFFF"/>
                <w:spacing w:val="-2"/>
                <w:sz w:val="26"/>
              </w:rPr>
              <w:t>Address</w:t>
            </w:r>
          </w:p>
        </w:tc>
        <w:tc>
          <w:tcPr>
            <w:tcW w:w="2587" w:type="dxa"/>
            <w:shd w:val="clear" w:color="auto" w:fill="2E74B5"/>
          </w:tcPr>
          <w:p w14:paraId="6D0FF9EA">
            <w:pPr>
              <w:pStyle w:val="13"/>
              <w:spacing w:before="122"/>
              <w:ind w:left="177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Broadcast</w:t>
            </w:r>
            <w:r>
              <w:rPr>
                <w:b/>
                <w:color w:val="FFFFFF"/>
                <w:spacing w:val="-13"/>
                <w:sz w:val="26"/>
              </w:rPr>
              <w:t xml:space="preserve"> </w:t>
            </w:r>
            <w:r>
              <w:rPr>
                <w:b/>
                <w:color w:val="FFFFFF"/>
                <w:spacing w:val="-2"/>
                <w:sz w:val="26"/>
              </w:rPr>
              <w:t>Address</w:t>
            </w:r>
          </w:p>
        </w:tc>
      </w:tr>
      <w:tr w14:paraId="2070CB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28" w:type="dxa"/>
          </w:tcPr>
          <w:p w14:paraId="73A61858">
            <w:pPr>
              <w:pStyle w:val="13"/>
              <w:spacing w:before="122"/>
              <w:ind w:left="117" w:right="102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LAN11</w:t>
            </w:r>
          </w:p>
        </w:tc>
        <w:tc>
          <w:tcPr>
            <w:tcW w:w="3547" w:type="dxa"/>
          </w:tcPr>
          <w:p w14:paraId="0C3876A3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172.16.112.0</w:t>
            </w:r>
          </w:p>
        </w:tc>
        <w:tc>
          <w:tcPr>
            <w:tcW w:w="2265" w:type="dxa"/>
          </w:tcPr>
          <w:p w14:paraId="463845EB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172.16.112.1</w:t>
            </w:r>
          </w:p>
        </w:tc>
        <w:tc>
          <w:tcPr>
            <w:tcW w:w="2587" w:type="dxa"/>
          </w:tcPr>
          <w:p w14:paraId="5A99D3C4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172.16.119.255</w:t>
            </w:r>
          </w:p>
        </w:tc>
      </w:tr>
      <w:tr w14:paraId="01B182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128" w:type="dxa"/>
          </w:tcPr>
          <w:p w14:paraId="7E67D103">
            <w:pPr>
              <w:pStyle w:val="13"/>
              <w:spacing w:before="122"/>
              <w:ind w:left="117" w:right="102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LAN12</w:t>
            </w:r>
          </w:p>
        </w:tc>
        <w:tc>
          <w:tcPr>
            <w:tcW w:w="3547" w:type="dxa"/>
          </w:tcPr>
          <w:p w14:paraId="00288837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172.16.96.0</w:t>
            </w:r>
          </w:p>
        </w:tc>
        <w:tc>
          <w:tcPr>
            <w:tcW w:w="2265" w:type="dxa"/>
          </w:tcPr>
          <w:p w14:paraId="6F6BF823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172.16.96.1</w:t>
            </w:r>
          </w:p>
        </w:tc>
        <w:tc>
          <w:tcPr>
            <w:tcW w:w="2587" w:type="dxa"/>
            <w:shd w:val="clear" w:color="auto" w:fill="auto"/>
            <w:vAlign w:val="top"/>
          </w:tcPr>
          <w:p w14:paraId="3EDCBB7D">
            <w:pPr>
              <w:pStyle w:val="13"/>
              <w:ind w:left="0" w:leftChars="0" w:right="0" w:rightChars="0"/>
              <w:rPr>
                <w:rFonts w:hint="default"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172.16.111.255</w:t>
            </w:r>
          </w:p>
        </w:tc>
      </w:tr>
      <w:tr w14:paraId="3EDB3D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28" w:type="dxa"/>
          </w:tcPr>
          <w:p w14:paraId="162A62B8">
            <w:pPr>
              <w:pStyle w:val="13"/>
              <w:spacing w:before="122"/>
              <w:ind w:left="117" w:right="102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LAN21</w:t>
            </w:r>
          </w:p>
        </w:tc>
        <w:tc>
          <w:tcPr>
            <w:tcW w:w="3547" w:type="dxa"/>
          </w:tcPr>
          <w:p w14:paraId="3DAFC414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172.16.124.0</w:t>
            </w:r>
          </w:p>
        </w:tc>
        <w:tc>
          <w:tcPr>
            <w:tcW w:w="2265" w:type="dxa"/>
          </w:tcPr>
          <w:p w14:paraId="1A1EB8BC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172.16.124.1</w:t>
            </w:r>
          </w:p>
        </w:tc>
        <w:tc>
          <w:tcPr>
            <w:tcW w:w="2587" w:type="dxa"/>
          </w:tcPr>
          <w:p w14:paraId="4449A3A8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172.16.125.255</w:t>
            </w:r>
          </w:p>
        </w:tc>
      </w:tr>
      <w:tr w14:paraId="563AF4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1128" w:type="dxa"/>
          </w:tcPr>
          <w:p w14:paraId="4754AE17">
            <w:pPr>
              <w:pStyle w:val="13"/>
              <w:spacing w:before="122"/>
              <w:ind w:left="117" w:right="102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LAN22</w:t>
            </w:r>
          </w:p>
        </w:tc>
        <w:tc>
          <w:tcPr>
            <w:tcW w:w="3547" w:type="dxa"/>
          </w:tcPr>
          <w:p w14:paraId="214614DB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172.16.120.0</w:t>
            </w:r>
          </w:p>
        </w:tc>
        <w:tc>
          <w:tcPr>
            <w:tcW w:w="2265" w:type="dxa"/>
          </w:tcPr>
          <w:p w14:paraId="38BBF9B9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172.16.120.1</w:t>
            </w:r>
          </w:p>
        </w:tc>
        <w:tc>
          <w:tcPr>
            <w:tcW w:w="2587" w:type="dxa"/>
          </w:tcPr>
          <w:p w14:paraId="0362E6D3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172.16.123.255</w:t>
            </w:r>
          </w:p>
        </w:tc>
      </w:tr>
      <w:tr w14:paraId="6C436D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28" w:type="dxa"/>
          </w:tcPr>
          <w:p w14:paraId="7669B106">
            <w:pPr>
              <w:pStyle w:val="13"/>
              <w:spacing w:before="122"/>
              <w:ind w:left="117" w:right="102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LAN31</w:t>
            </w:r>
          </w:p>
        </w:tc>
        <w:tc>
          <w:tcPr>
            <w:tcW w:w="3547" w:type="dxa"/>
          </w:tcPr>
          <w:p w14:paraId="799D4A9A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172.16.0.0</w:t>
            </w:r>
          </w:p>
        </w:tc>
        <w:tc>
          <w:tcPr>
            <w:tcW w:w="2265" w:type="dxa"/>
          </w:tcPr>
          <w:p w14:paraId="4106C9A4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172.16.0.1</w:t>
            </w:r>
          </w:p>
        </w:tc>
        <w:tc>
          <w:tcPr>
            <w:tcW w:w="2587" w:type="dxa"/>
          </w:tcPr>
          <w:p w14:paraId="0EA00E8C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172.16.63.255</w:t>
            </w:r>
          </w:p>
        </w:tc>
      </w:tr>
      <w:tr w14:paraId="0D4588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28" w:type="dxa"/>
          </w:tcPr>
          <w:p w14:paraId="58A585B1">
            <w:pPr>
              <w:pStyle w:val="13"/>
              <w:spacing w:before="122"/>
              <w:ind w:left="117" w:right="102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LAN32</w:t>
            </w:r>
          </w:p>
        </w:tc>
        <w:tc>
          <w:tcPr>
            <w:tcW w:w="3547" w:type="dxa"/>
          </w:tcPr>
          <w:p w14:paraId="6DD72502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172.16.64.0</w:t>
            </w:r>
          </w:p>
        </w:tc>
        <w:tc>
          <w:tcPr>
            <w:tcW w:w="2265" w:type="dxa"/>
          </w:tcPr>
          <w:p w14:paraId="71C43E70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172.16.64.1</w:t>
            </w:r>
          </w:p>
        </w:tc>
        <w:tc>
          <w:tcPr>
            <w:tcW w:w="2587" w:type="dxa"/>
          </w:tcPr>
          <w:p w14:paraId="03016E45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172.16.95.255</w:t>
            </w:r>
          </w:p>
        </w:tc>
      </w:tr>
      <w:tr w14:paraId="080728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1128" w:type="dxa"/>
          </w:tcPr>
          <w:p w14:paraId="4402D641">
            <w:pPr>
              <w:pStyle w:val="13"/>
              <w:spacing w:before="122"/>
              <w:ind w:left="117" w:right="103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WAN12</w:t>
            </w:r>
          </w:p>
        </w:tc>
        <w:tc>
          <w:tcPr>
            <w:tcW w:w="3547" w:type="dxa"/>
          </w:tcPr>
          <w:p w14:paraId="57431398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172.16.126.0</w:t>
            </w:r>
          </w:p>
        </w:tc>
        <w:tc>
          <w:tcPr>
            <w:tcW w:w="2265" w:type="dxa"/>
          </w:tcPr>
          <w:p w14:paraId="750BEA57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172.16.126.1</w:t>
            </w:r>
          </w:p>
        </w:tc>
        <w:tc>
          <w:tcPr>
            <w:tcW w:w="2587" w:type="dxa"/>
          </w:tcPr>
          <w:p w14:paraId="14F4F535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172.16.126.3</w:t>
            </w:r>
          </w:p>
        </w:tc>
      </w:tr>
      <w:tr w14:paraId="3FCADF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28" w:type="dxa"/>
          </w:tcPr>
          <w:p w14:paraId="4B3B20E0">
            <w:pPr>
              <w:pStyle w:val="13"/>
              <w:spacing w:before="122"/>
              <w:ind w:left="117" w:right="103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WAN13</w:t>
            </w:r>
          </w:p>
        </w:tc>
        <w:tc>
          <w:tcPr>
            <w:tcW w:w="3547" w:type="dxa"/>
          </w:tcPr>
          <w:p w14:paraId="7D1FC088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172.16.126.4</w:t>
            </w:r>
          </w:p>
        </w:tc>
        <w:tc>
          <w:tcPr>
            <w:tcW w:w="2265" w:type="dxa"/>
          </w:tcPr>
          <w:p w14:paraId="4CB8F1D2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172.16.126.5</w:t>
            </w:r>
          </w:p>
        </w:tc>
        <w:tc>
          <w:tcPr>
            <w:tcW w:w="2587" w:type="dxa"/>
          </w:tcPr>
          <w:p w14:paraId="19E504E3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172.16.126.7</w:t>
            </w:r>
          </w:p>
        </w:tc>
      </w:tr>
      <w:tr w14:paraId="7381C9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128" w:type="dxa"/>
          </w:tcPr>
          <w:p w14:paraId="2BEF3032">
            <w:pPr>
              <w:pStyle w:val="13"/>
              <w:spacing w:before="122"/>
              <w:ind w:left="117" w:right="103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WAN23</w:t>
            </w:r>
          </w:p>
        </w:tc>
        <w:tc>
          <w:tcPr>
            <w:tcW w:w="3547" w:type="dxa"/>
          </w:tcPr>
          <w:p w14:paraId="2156279E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172.16.126.8</w:t>
            </w:r>
          </w:p>
        </w:tc>
        <w:tc>
          <w:tcPr>
            <w:tcW w:w="2265" w:type="dxa"/>
          </w:tcPr>
          <w:p w14:paraId="0DFEF065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172.16.126.9</w:t>
            </w:r>
          </w:p>
        </w:tc>
        <w:tc>
          <w:tcPr>
            <w:tcW w:w="2587" w:type="dxa"/>
          </w:tcPr>
          <w:p w14:paraId="60859B92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172.16.126.11</w:t>
            </w:r>
          </w:p>
        </w:tc>
      </w:tr>
    </w:tbl>
    <w:p w14:paraId="68523645">
      <w:pPr>
        <w:pStyle w:val="7"/>
        <w:spacing w:before="8"/>
        <w:rPr>
          <w:b/>
          <w:sz w:val="43"/>
        </w:rPr>
      </w:pPr>
    </w:p>
    <w:p w14:paraId="63C97191">
      <w:pPr>
        <w:spacing w:before="1"/>
        <w:ind w:left="1440" w:right="0" w:firstLine="0"/>
        <w:jc w:val="left"/>
        <w:rPr>
          <w:b/>
          <w:sz w:val="26"/>
        </w:rPr>
      </w:pPr>
      <w:bookmarkStart w:id="3" w:name="_bookmark3"/>
      <w:bookmarkEnd w:id="3"/>
      <w:r>
        <w:rPr>
          <w:b/>
          <w:color w:val="44546A"/>
          <w:sz w:val="26"/>
        </w:rPr>
        <w:t>Table</w:t>
      </w:r>
      <w:r>
        <w:rPr>
          <w:b/>
          <w:color w:val="44546A"/>
          <w:spacing w:val="-8"/>
          <w:sz w:val="26"/>
        </w:rPr>
        <w:t xml:space="preserve"> </w:t>
      </w:r>
      <w:r>
        <w:rPr>
          <w:b/>
          <w:color w:val="44546A"/>
          <w:sz w:val="26"/>
        </w:rPr>
        <w:t>3:</w:t>
      </w:r>
      <w:r>
        <w:rPr>
          <w:b/>
          <w:color w:val="44546A"/>
          <w:spacing w:val="-7"/>
          <w:sz w:val="26"/>
        </w:rPr>
        <w:t xml:space="preserve"> </w:t>
      </w:r>
      <w:r>
        <w:rPr>
          <w:b/>
          <w:color w:val="44546A"/>
          <w:sz w:val="26"/>
        </w:rPr>
        <w:t>Interfaces’</w:t>
      </w:r>
      <w:r>
        <w:rPr>
          <w:b/>
          <w:color w:val="44546A"/>
          <w:spacing w:val="-7"/>
          <w:sz w:val="26"/>
        </w:rPr>
        <w:t xml:space="preserve"> </w:t>
      </w:r>
      <w:r>
        <w:rPr>
          <w:b/>
          <w:color w:val="44546A"/>
          <w:spacing w:val="-2"/>
          <w:sz w:val="26"/>
        </w:rPr>
        <w:t>address</w:t>
      </w:r>
    </w:p>
    <w:p w14:paraId="6FCB830E">
      <w:pPr>
        <w:pStyle w:val="7"/>
        <w:spacing w:before="1" w:after="1"/>
        <w:rPr>
          <w:b/>
          <w:sz w:val="17"/>
        </w:rPr>
      </w:pPr>
    </w:p>
    <w:tbl>
      <w:tblPr>
        <w:tblStyle w:val="6"/>
        <w:tblW w:w="0" w:type="auto"/>
        <w:tblInd w:w="1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0"/>
        <w:gridCol w:w="1641"/>
        <w:gridCol w:w="2126"/>
        <w:gridCol w:w="1843"/>
        <w:gridCol w:w="2726"/>
      </w:tblGrid>
      <w:tr w14:paraId="781A63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190" w:type="dxa"/>
            <w:shd w:val="clear" w:color="auto" w:fill="2E74B5"/>
          </w:tcPr>
          <w:p w14:paraId="51136C60">
            <w:pPr>
              <w:pStyle w:val="13"/>
              <w:spacing w:before="122"/>
              <w:ind w:left="197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Device</w:t>
            </w:r>
          </w:p>
        </w:tc>
        <w:tc>
          <w:tcPr>
            <w:tcW w:w="1641" w:type="dxa"/>
            <w:shd w:val="clear" w:color="auto" w:fill="2E74B5"/>
          </w:tcPr>
          <w:p w14:paraId="7A837D75">
            <w:pPr>
              <w:pStyle w:val="13"/>
              <w:spacing w:before="122"/>
              <w:ind w:left="268" w:right="256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Interface</w:t>
            </w:r>
          </w:p>
        </w:tc>
        <w:tc>
          <w:tcPr>
            <w:tcW w:w="2126" w:type="dxa"/>
            <w:shd w:val="clear" w:color="auto" w:fill="2E74B5"/>
          </w:tcPr>
          <w:p w14:paraId="3791D780">
            <w:pPr>
              <w:pStyle w:val="13"/>
              <w:spacing w:before="122"/>
              <w:ind w:left="41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IP</w:t>
            </w:r>
            <w:r>
              <w:rPr>
                <w:b/>
                <w:color w:val="FFFFFF"/>
                <w:spacing w:val="-3"/>
                <w:sz w:val="26"/>
              </w:rPr>
              <w:t xml:space="preserve"> </w:t>
            </w:r>
            <w:r>
              <w:rPr>
                <w:b/>
                <w:color w:val="FFFFFF"/>
                <w:spacing w:val="-2"/>
                <w:sz w:val="26"/>
              </w:rPr>
              <w:t>Address</w:t>
            </w:r>
          </w:p>
        </w:tc>
        <w:tc>
          <w:tcPr>
            <w:tcW w:w="1843" w:type="dxa"/>
            <w:shd w:val="clear" w:color="auto" w:fill="2E74B5"/>
          </w:tcPr>
          <w:p w14:paraId="6CFF26F5">
            <w:pPr>
              <w:pStyle w:val="13"/>
              <w:spacing w:before="122"/>
              <w:ind w:left="158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Subnet</w:t>
            </w:r>
            <w:r>
              <w:rPr>
                <w:b/>
                <w:color w:val="FFFFFF"/>
                <w:spacing w:val="-9"/>
                <w:sz w:val="26"/>
              </w:rPr>
              <w:t xml:space="preserve"> </w:t>
            </w:r>
            <w:r>
              <w:rPr>
                <w:b/>
                <w:color w:val="FFFFFF"/>
                <w:spacing w:val="-4"/>
                <w:sz w:val="26"/>
              </w:rPr>
              <w:t>Mask</w:t>
            </w:r>
          </w:p>
        </w:tc>
        <w:tc>
          <w:tcPr>
            <w:tcW w:w="2726" w:type="dxa"/>
            <w:shd w:val="clear" w:color="auto" w:fill="2E74B5"/>
          </w:tcPr>
          <w:p w14:paraId="7ED602F0">
            <w:pPr>
              <w:pStyle w:val="13"/>
              <w:spacing w:before="122"/>
              <w:ind w:left="38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Default</w:t>
            </w:r>
            <w:r>
              <w:rPr>
                <w:b/>
                <w:color w:val="FFFFFF"/>
                <w:spacing w:val="-9"/>
                <w:sz w:val="26"/>
              </w:rPr>
              <w:t xml:space="preserve"> </w:t>
            </w:r>
            <w:r>
              <w:rPr>
                <w:b/>
                <w:color w:val="FFFFFF"/>
                <w:spacing w:val="-2"/>
                <w:sz w:val="26"/>
              </w:rPr>
              <w:t>Gateway</w:t>
            </w:r>
          </w:p>
        </w:tc>
      </w:tr>
      <w:tr w14:paraId="1DF2AB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90" w:type="dxa"/>
            <w:vMerge w:val="restart"/>
          </w:tcPr>
          <w:p w14:paraId="28E50666">
            <w:pPr>
              <w:pStyle w:val="13"/>
              <w:rPr>
                <w:b/>
                <w:sz w:val="30"/>
              </w:rPr>
            </w:pPr>
          </w:p>
          <w:p w14:paraId="1F2EA3E3">
            <w:pPr>
              <w:pStyle w:val="13"/>
              <w:rPr>
                <w:b/>
                <w:sz w:val="30"/>
              </w:rPr>
            </w:pPr>
          </w:p>
          <w:p w14:paraId="6ECDC4B0">
            <w:pPr>
              <w:pStyle w:val="13"/>
              <w:spacing w:before="254"/>
              <w:ind w:left="102" w:right="86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5"/>
                <w:sz w:val="26"/>
              </w:rPr>
              <w:t>HQ</w:t>
            </w:r>
          </w:p>
        </w:tc>
        <w:tc>
          <w:tcPr>
            <w:tcW w:w="1641" w:type="dxa"/>
          </w:tcPr>
          <w:p w14:paraId="591882E9">
            <w:pPr>
              <w:pStyle w:val="13"/>
              <w:spacing w:before="122"/>
              <w:ind w:left="268" w:right="25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S0/0/0</w:t>
            </w:r>
          </w:p>
        </w:tc>
        <w:tc>
          <w:tcPr>
            <w:tcW w:w="2126" w:type="dxa"/>
          </w:tcPr>
          <w:p w14:paraId="48B6A0DC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172.16.126.6</w:t>
            </w:r>
          </w:p>
        </w:tc>
        <w:tc>
          <w:tcPr>
            <w:tcW w:w="1843" w:type="dxa"/>
          </w:tcPr>
          <w:p w14:paraId="20A36521">
            <w:pPr>
              <w:pStyle w:val="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255.255.255.252</w:t>
            </w:r>
          </w:p>
        </w:tc>
        <w:tc>
          <w:tcPr>
            <w:tcW w:w="2726" w:type="dxa"/>
          </w:tcPr>
          <w:p w14:paraId="2CBE2C7A">
            <w:pPr>
              <w:pStyle w:val="13"/>
              <w:rPr>
                <w:rFonts w:ascii="Times New Roman"/>
                <w:sz w:val="24"/>
              </w:rPr>
            </w:pPr>
          </w:p>
        </w:tc>
      </w:tr>
      <w:tr w14:paraId="2DB7D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1190" w:type="dxa"/>
            <w:vMerge w:val="continue"/>
            <w:tcBorders>
              <w:top w:val="nil"/>
            </w:tcBorders>
          </w:tcPr>
          <w:p w14:paraId="0CA9A42C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17C572B3">
            <w:pPr>
              <w:pStyle w:val="13"/>
              <w:spacing w:before="122"/>
              <w:ind w:left="268" w:right="25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S0/0/1</w:t>
            </w:r>
          </w:p>
        </w:tc>
        <w:tc>
          <w:tcPr>
            <w:tcW w:w="2126" w:type="dxa"/>
          </w:tcPr>
          <w:p w14:paraId="44AA7D36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172.16.126.9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37945A01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255.255.255.252</w:t>
            </w:r>
          </w:p>
        </w:tc>
        <w:tc>
          <w:tcPr>
            <w:tcW w:w="2726" w:type="dxa"/>
          </w:tcPr>
          <w:p w14:paraId="722D46AA">
            <w:pPr>
              <w:pStyle w:val="13"/>
              <w:rPr>
                <w:rFonts w:ascii="Times New Roman"/>
                <w:sz w:val="24"/>
              </w:rPr>
            </w:pPr>
          </w:p>
        </w:tc>
      </w:tr>
      <w:tr w14:paraId="26AC0C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90" w:type="dxa"/>
            <w:vMerge w:val="continue"/>
            <w:tcBorders>
              <w:top w:val="nil"/>
            </w:tcBorders>
          </w:tcPr>
          <w:p w14:paraId="09F3FDAD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11D4953F">
            <w:pPr>
              <w:pStyle w:val="13"/>
              <w:spacing w:before="127"/>
              <w:ind w:left="268" w:right="256"/>
              <w:jc w:val="center"/>
              <w:rPr>
                <w:sz w:val="26"/>
              </w:rPr>
            </w:pPr>
            <w:r>
              <w:rPr>
                <w:color w:val="212120"/>
                <w:spacing w:val="-4"/>
                <w:sz w:val="26"/>
              </w:rPr>
              <w:t>G0/0</w:t>
            </w:r>
          </w:p>
        </w:tc>
        <w:tc>
          <w:tcPr>
            <w:tcW w:w="2126" w:type="dxa"/>
          </w:tcPr>
          <w:p w14:paraId="556CDFC8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172.16.0.1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08F6CAC9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255.255.192.0</w:t>
            </w:r>
          </w:p>
        </w:tc>
        <w:tc>
          <w:tcPr>
            <w:tcW w:w="2726" w:type="dxa"/>
          </w:tcPr>
          <w:p w14:paraId="4EC3F6CB">
            <w:pPr>
              <w:pStyle w:val="13"/>
              <w:rPr>
                <w:rFonts w:ascii="Times New Roman"/>
                <w:sz w:val="24"/>
              </w:rPr>
            </w:pPr>
          </w:p>
        </w:tc>
      </w:tr>
      <w:tr w14:paraId="5C8D95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90" w:type="dxa"/>
            <w:vMerge w:val="continue"/>
            <w:tcBorders>
              <w:top w:val="nil"/>
            </w:tcBorders>
          </w:tcPr>
          <w:p w14:paraId="2A56C925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02DD6BD2">
            <w:pPr>
              <w:pStyle w:val="13"/>
              <w:spacing w:before="122"/>
              <w:ind w:left="268" w:right="256"/>
              <w:jc w:val="center"/>
              <w:rPr>
                <w:sz w:val="26"/>
              </w:rPr>
            </w:pPr>
            <w:r>
              <w:rPr>
                <w:color w:val="212120"/>
                <w:spacing w:val="-4"/>
                <w:sz w:val="26"/>
              </w:rPr>
              <w:t>G0/1</w:t>
            </w:r>
          </w:p>
        </w:tc>
        <w:tc>
          <w:tcPr>
            <w:tcW w:w="2126" w:type="dxa"/>
          </w:tcPr>
          <w:p w14:paraId="29D36328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172.16.64.1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3F6D6687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255.255.224.0</w:t>
            </w:r>
          </w:p>
        </w:tc>
        <w:tc>
          <w:tcPr>
            <w:tcW w:w="2726" w:type="dxa"/>
          </w:tcPr>
          <w:p w14:paraId="5D3D5835">
            <w:pPr>
              <w:pStyle w:val="13"/>
              <w:rPr>
                <w:rFonts w:ascii="Times New Roman"/>
                <w:sz w:val="24"/>
              </w:rPr>
            </w:pPr>
          </w:p>
        </w:tc>
      </w:tr>
      <w:tr w14:paraId="57F635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1190" w:type="dxa"/>
            <w:vMerge w:val="restart"/>
          </w:tcPr>
          <w:p w14:paraId="2C0D12FD">
            <w:pPr>
              <w:pStyle w:val="13"/>
              <w:rPr>
                <w:b/>
                <w:sz w:val="30"/>
              </w:rPr>
            </w:pPr>
          </w:p>
          <w:p w14:paraId="624E07F1">
            <w:pPr>
              <w:pStyle w:val="13"/>
              <w:rPr>
                <w:b/>
                <w:sz w:val="30"/>
              </w:rPr>
            </w:pPr>
          </w:p>
          <w:p w14:paraId="2E1B0539">
            <w:pPr>
              <w:pStyle w:val="13"/>
              <w:spacing w:before="249"/>
              <w:ind w:left="350"/>
              <w:rPr>
                <w:b/>
                <w:sz w:val="26"/>
              </w:rPr>
            </w:pPr>
            <w:r>
              <w:rPr>
                <w:b/>
                <w:color w:val="212120"/>
                <w:spacing w:val="-5"/>
                <w:sz w:val="26"/>
              </w:rPr>
              <w:t>BR1</w:t>
            </w:r>
          </w:p>
        </w:tc>
        <w:tc>
          <w:tcPr>
            <w:tcW w:w="1641" w:type="dxa"/>
          </w:tcPr>
          <w:p w14:paraId="07B4767B">
            <w:pPr>
              <w:pStyle w:val="13"/>
              <w:spacing w:before="122"/>
              <w:ind w:left="268" w:right="25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S0/0/0</w:t>
            </w:r>
          </w:p>
        </w:tc>
        <w:tc>
          <w:tcPr>
            <w:tcW w:w="2126" w:type="dxa"/>
          </w:tcPr>
          <w:p w14:paraId="009215C2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172.16.126.5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3BB1D301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255.255.255.252</w:t>
            </w:r>
          </w:p>
        </w:tc>
        <w:tc>
          <w:tcPr>
            <w:tcW w:w="2726" w:type="dxa"/>
          </w:tcPr>
          <w:p w14:paraId="38CA2036">
            <w:pPr>
              <w:pStyle w:val="13"/>
              <w:rPr>
                <w:rFonts w:ascii="Times New Roman"/>
                <w:sz w:val="24"/>
              </w:rPr>
            </w:pPr>
          </w:p>
        </w:tc>
      </w:tr>
      <w:tr w14:paraId="40548C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90" w:type="dxa"/>
            <w:vMerge w:val="continue"/>
            <w:tcBorders>
              <w:top w:val="nil"/>
            </w:tcBorders>
          </w:tcPr>
          <w:p w14:paraId="58730B61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0AB2E1D3">
            <w:pPr>
              <w:pStyle w:val="13"/>
              <w:spacing w:before="122"/>
              <w:ind w:left="268" w:right="25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S0/0/1</w:t>
            </w:r>
          </w:p>
        </w:tc>
        <w:tc>
          <w:tcPr>
            <w:tcW w:w="2126" w:type="dxa"/>
          </w:tcPr>
          <w:p w14:paraId="23A4CA46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172.16.126.1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76987A00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255.255.255.252</w:t>
            </w:r>
          </w:p>
        </w:tc>
        <w:tc>
          <w:tcPr>
            <w:tcW w:w="2726" w:type="dxa"/>
          </w:tcPr>
          <w:p w14:paraId="48F7F0D1">
            <w:pPr>
              <w:pStyle w:val="13"/>
              <w:rPr>
                <w:rFonts w:ascii="Times New Roman"/>
                <w:sz w:val="24"/>
              </w:rPr>
            </w:pPr>
          </w:p>
        </w:tc>
      </w:tr>
      <w:tr w14:paraId="05F1C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1190" w:type="dxa"/>
            <w:vMerge w:val="continue"/>
            <w:tcBorders>
              <w:top w:val="nil"/>
            </w:tcBorders>
          </w:tcPr>
          <w:p w14:paraId="7F9BAAFD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6195E3BB">
            <w:pPr>
              <w:pStyle w:val="13"/>
              <w:spacing w:before="122"/>
              <w:ind w:left="268" w:right="256"/>
              <w:jc w:val="center"/>
              <w:rPr>
                <w:sz w:val="26"/>
              </w:rPr>
            </w:pPr>
            <w:r>
              <w:rPr>
                <w:color w:val="212120"/>
                <w:spacing w:val="-4"/>
                <w:sz w:val="26"/>
              </w:rPr>
              <w:t>G0/0</w:t>
            </w:r>
          </w:p>
        </w:tc>
        <w:tc>
          <w:tcPr>
            <w:tcW w:w="2126" w:type="dxa"/>
          </w:tcPr>
          <w:p w14:paraId="29048440">
            <w:pPr>
              <w:pStyle w:val="13"/>
              <w:rPr>
                <w:rFonts w:ascii="Times New Roman"/>
                <w:sz w:val="24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172.16.112.1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366C903E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255.255.248.0</w:t>
            </w:r>
          </w:p>
        </w:tc>
        <w:tc>
          <w:tcPr>
            <w:tcW w:w="2726" w:type="dxa"/>
          </w:tcPr>
          <w:p w14:paraId="6EFF8C80">
            <w:pPr>
              <w:pStyle w:val="13"/>
              <w:rPr>
                <w:rFonts w:ascii="Times New Roman"/>
                <w:sz w:val="24"/>
              </w:rPr>
            </w:pPr>
          </w:p>
        </w:tc>
      </w:tr>
      <w:tr w14:paraId="5E3EB7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90" w:type="dxa"/>
            <w:vMerge w:val="continue"/>
            <w:tcBorders>
              <w:top w:val="nil"/>
            </w:tcBorders>
          </w:tcPr>
          <w:p w14:paraId="182839D2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32479FE1">
            <w:pPr>
              <w:pStyle w:val="13"/>
              <w:spacing w:before="122"/>
              <w:ind w:left="268" w:right="256"/>
              <w:jc w:val="center"/>
              <w:rPr>
                <w:sz w:val="26"/>
              </w:rPr>
            </w:pPr>
            <w:r>
              <w:rPr>
                <w:color w:val="212120"/>
                <w:spacing w:val="-4"/>
                <w:sz w:val="26"/>
              </w:rPr>
              <w:t>G0/1</w:t>
            </w:r>
          </w:p>
        </w:tc>
        <w:tc>
          <w:tcPr>
            <w:tcW w:w="2126" w:type="dxa"/>
          </w:tcPr>
          <w:p w14:paraId="1F636CAF">
            <w:pPr>
              <w:pStyle w:val="13"/>
              <w:rPr>
                <w:rFonts w:ascii="Times New Roman"/>
                <w:sz w:val="24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172.16.96.1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79BD46AE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255.255.240.0</w:t>
            </w:r>
          </w:p>
        </w:tc>
        <w:tc>
          <w:tcPr>
            <w:tcW w:w="2726" w:type="dxa"/>
          </w:tcPr>
          <w:p w14:paraId="5BE873BF">
            <w:pPr>
              <w:pStyle w:val="13"/>
              <w:rPr>
                <w:rFonts w:ascii="Times New Roman"/>
                <w:sz w:val="24"/>
              </w:rPr>
            </w:pPr>
          </w:p>
        </w:tc>
      </w:tr>
      <w:tr w14:paraId="659C61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90" w:type="dxa"/>
            <w:vMerge w:val="restart"/>
          </w:tcPr>
          <w:p w14:paraId="500461AB">
            <w:pPr>
              <w:pStyle w:val="13"/>
              <w:spacing w:before="2"/>
              <w:rPr>
                <w:b/>
                <w:sz w:val="34"/>
              </w:rPr>
            </w:pPr>
          </w:p>
          <w:p w14:paraId="37FC03B6">
            <w:pPr>
              <w:pStyle w:val="13"/>
              <w:ind w:left="350"/>
              <w:rPr>
                <w:b/>
                <w:sz w:val="26"/>
              </w:rPr>
            </w:pPr>
            <w:r>
              <w:rPr>
                <w:b/>
                <w:color w:val="212120"/>
                <w:spacing w:val="-5"/>
                <w:sz w:val="26"/>
              </w:rPr>
              <w:t>BR2</w:t>
            </w:r>
          </w:p>
        </w:tc>
        <w:tc>
          <w:tcPr>
            <w:tcW w:w="1641" w:type="dxa"/>
          </w:tcPr>
          <w:p w14:paraId="23CCEB04">
            <w:pPr>
              <w:pStyle w:val="13"/>
              <w:spacing w:before="122"/>
              <w:ind w:left="268" w:right="25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S0/0/0</w:t>
            </w:r>
          </w:p>
        </w:tc>
        <w:tc>
          <w:tcPr>
            <w:tcW w:w="2126" w:type="dxa"/>
          </w:tcPr>
          <w:p w14:paraId="63952B3D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 xml:space="preserve">172.16.126.2 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0FA8D0E1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255.255.255.252</w:t>
            </w:r>
          </w:p>
        </w:tc>
        <w:tc>
          <w:tcPr>
            <w:tcW w:w="2726" w:type="dxa"/>
          </w:tcPr>
          <w:p w14:paraId="7EF2019C">
            <w:pPr>
              <w:pStyle w:val="13"/>
              <w:rPr>
                <w:rFonts w:ascii="Times New Roman"/>
                <w:sz w:val="24"/>
              </w:rPr>
            </w:pPr>
          </w:p>
        </w:tc>
      </w:tr>
      <w:tr w14:paraId="62E22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1190" w:type="dxa"/>
            <w:vMerge w:val="continue"/>
            <w:tcBorders>
              <w:top w:val="nil"/>
            </w:tcBorders>
          </w:tcPr>
          <w:p w14:paraId="45702EC6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3C8FD422">
            <w:pPr>
              <w:pStyle w:val="13"/>
              <w:spacing w:before="122"/>
              <w:ind w:left="268" w:right="25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S0/0/1</w:t>
            </w:r>
          </w:p>
        </w:tc>
        <w:tc>
          <w:tcPr>
            <w:tcW w:w="2126" w:type="dxa"/>
          </w:tcPr>
          <w:p w14:paraId="7B847BFD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172.16.126.10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45FEBE87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255.255.255.252</w:t>
            </w:r>
          </w:p>
        </w:tc>
        <w:tc>
          <w:tcPr>
            <w:tcW w:w="2726" w:type="dxa"/>
          </w:tcPr>
          <w:p w14:paraId="50E61649">
            <w:pPr>
              <w:pStyle w:val="13"/>
              <w:rPr>
                <w:rFonts w:ascii="Times New Roman"/>
                <w:sz w:val="24"/>
              </w:rPr>
            </w:pPr>
          </w:p>
        </w:tc>
      </w:tr>
    </w:tbl>
    <w:p w14:paraId="3F673D62">
      <w:pPr>
        <w:spacing w:after="0"/>
        <w:rPr>
          <w:rFonts w:ascii="Times New Roman"/>
          <w:sz w:val="24"/>
        </w:rPr>
        <w:sectPr>
          <w:pgSz w:w="11910" w:h="16840"/>
          <w:pgMar w:top="580" w:right="540" w:bottom="1240" w:left="0" w:header="286" w:footer="1048" w:gutter="0"/>
          <w:cols w:space="720" w:num="1"/>
        </w:sectPr>
      </w:pPr>
    </w:p>
    <w:p w14:paraId="4AC44C87">
      <w:pPr>
        <w:pStyle w:val="7"/>
        <w:rPr>
          <w:b/>
          <w:sz w:val="20"/>
        </w:rPr>
      </w:pPr>
      <w:r>
        <w:pict>
          <v:shape id="docshape34" o:spid="_x0000_s1054" o:spt="202" type="#_x0000_t202" style="position:absolute;left:0pt;margin-left:547.75pt;margin-top:34.1pt;height:15.35pt;width:28.85pt;mso-position-horizontal-relative:page;mso-position-vertic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 w14:paraId="0B91F595">
                  <w:pPr>
                    <w:spacing w:before="4"/>
                    <w:ind w:left="20" w:right="0" w:firstLine="0"/>
                    <w:jc w:val="left"/>
                    <w:rPr>
                      <w:rFonts w:ascii="Arial"/>
                      <w:b/>
                      <w:sz w:val="48"/>
                    </w:rPr>
                  </w:pPr>
                  <w:r>
                    <w:rPr>
                      <w:rFonts w:ascii="Arial"/>
                      <w:b/>
                      <w:color w:val="BF8F00"/>
                      <w:sz w:val="48"/>
                    </w:rPr>
                    <w:t>7</w:t>
                  </w:r>
                </w:p>
              </w:txbxContent>
            </v:textbox>
          </v:shape>
        </w:pict>
      </w:r>
    </w:p>
    <w:p w14:paraId="291DCCC2">
      <w:pPr>
        <w:pStyle w:val="7"/>
        <w:rPr>
          <w:b/>
          <w:sz w:val="20"/>
        </w:rPr>
      </w:pPr>
    </w:p>
    <w:p w14:paraId="580BE37D">
      <w:pPr>
        <w:pStyle w:val="7"/>
        <w:rPr>
          <w:b/>
          <w:sz w:val="18"/>
        </w:rPr>
      </w:pPr>
    </w:p>
    <w:tbl>
      <w:tblPr>
        <w:tblStyle w:val="6"/>
        <w:tblW w:w="0" w:type="auto"/>
        <w:tblInd w:w="1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0"/>
        <w:gridCol w:w="1641"/>
        <w:gridCol w:w="2126"/>
        <w:gridCol w:w="1843"/>
        <w:gridCol w:w="2726"/>
      </w:tblGrid>
      <w:tr w14:paraId="1D8DD8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1190" w:type="dxa"/>
            <w:vMerge w:val="restart"/>
          </w:tcPr>
          <w:p w14:paraId="76C5347D">
            <w:pPr>
              <w:pStyle w:val="13"/>
              <w:rPr>
                <w:rFonts w:ascii="Times New Roman"/>
                <w:sz w:val="24"/>
              </w:rPr>
            </w:pPr>
          </w:p>
        </w:tc>
        <w:tc>
          <w:tcPr>
            <w:tcW w:w="1641" w:type="dxa"/>
          </w:tcPr>
          <w:p w14:paraId="643C8619">
            <w:pPr>
              <w:pStyle w:val="13"/>
              <w:spacing w:before="122"/>
              <w:ind w:right="520"/>
              <w:jc w:val="right"/>
              <w:rPr>
                <w:sz w:val="26"/>
              </w:rPr>
            </w:pPr>
            <w:r>
              <w:rPr>
                <w:color w:val="212120"/>
                <w:spacing w:val="-4"/>
                <w:sz w:val="26"/>
              </w:rPr>
              <w:t>G0/0</w:t>
            </w:r>
          </w:p>
        </w:tc>
        <w:tc>
          <w:tcPr>
            <w:tcW w:w="2126" w:type="dxa"/>
          </w:tcPr>
          <w:p w14:paraId="48B6BF3E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172.16.124.1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2D22A358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255.255.254.0</w:t>
            </w:r>
          </w:p>
        </w:tc>
        <w:tc>
          <w:tcPr>
            <w:tcW w:w="2726" w:type="dxa"/>
          </w:tcPr>
          <w:p w14:paraId="15FD1294">
            <w:pPr>
              <w:pStyle w:val="13"/>
              <w:rPr>
                <w:rFonts w:ascii="Times New Roman"/>
                <w:sz w:val="24"/>
              </w:rPr>
            </w:pPr>
          </w:p>
        </w:tc>
      </w:tr>
      <w:tr w14:paraId="717445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190" w:type="dxa"/>
            <w:vMerge w:val="continue"/>
            <w:tcBorders>
              <w:top w:val="nil"/>
            </w:tcBorders>
          </w:tcPr>
          <w:p w14:paraId="5F7A23EB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35E501CE">
            <w:pPr>
              <w:pStyle w:val="13"/>
              <w:spacing w:before="122"/>
              <w:ind w:right="520"/>
              <w:jc w:val="right"/>
              <w:rPr>
                <w:sz w:val="26"/>
              </w:rPr>
            </w:pPr>
            <w:r>
              <w:rPr>
                <w:color w:val="212120"/>
                <w:spacing w:val="-4"/>
                <w:sz w:val="26"/>
              </w:rPr>
              <w:t>G0/1</w:t>
            </w:r>
          </w:p>
        </w:tc>
        <w:tc>
          <w:tcPr>
            <w:tcW w:w="2126" w:type="dxa"/>
          </w:tcPr>
          <w:p w14:paraId="3FBE2359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172.16.120.1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6C657B6F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255.255.252.0</w:t>
            </w:r>
          </w:p>
        </w:tc>
        <w:tc>
          <w:tcPr>
            <w:tcW w:w="2726" w:type="dxa"/>
          </w:tcPr>
          <w:p w14:paraId="062A883F">
            <w:pPr>
              <w:pStyle w:val="13"/>
              <w:rPr>
                <w:rFonts w:ascii="Times New Roman"/>
                <w:sz w:val="24"/>
              </w:rPr>
            </w:pPr>
          </w:p>
        </w:tc>
      </w:tr>
      <w:tr w14:paraId="17780C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1190" w:type="dxa"/>
          </w:tcPr>
          <w:p w14:paraId="1482EB4B">
            <w:pPr>
              <w:pStyle w:val="13"/>
              <w:spacing w:before="122"/>
              <w:ind w:left="102" w:right="86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4"/>
                <w:sz w:val="26"/>
              </w:rPr>
              <w:t>PC11</w:t>
            </w:r>
          </w:p>
          <w:p w14:paraId="4DDF05FF">
            <w:pPr>
              <w:pStyle w:val="13"/>
              <w:spacing w:before="122"/>
              <w:ind w:left="102" w:right="8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(LAN11)</w:t>
            </w:r>
          </w:p>
        </w:tc>
        <w:tc>
          <w:tcPr>
            <w:tcW w:w="1641" w:type="dxa"/>
          </w:tcPr>
          <w:p w14:paraId="1D5DA8A0">
            <w:pPr>
              <w:pStyle w:val="13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</w:tcPr>
          <w:p w14:paraId="4DF5B6FB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172.16.112.2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7364E989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255.255.248.0</w:t>
            </w:r>
          </w:p>
        </w:tc>
        <w:tc>
          <w:tcPr>
            <w:tcW w:w="2726" w:type="dxa"/>
            <w:shd w:val="clear" w:color="auto" w:fill="auto"/>
            <w:vAlign w:val="top"/>
          </w:tcPr>
          <w:p w14:paraId="2973305B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172.16.112.1</w:t>
            </w:r>
          </w:p>
        </w:tc>
      </w:tr>
      <w:tr w14:paraId="2EB3DB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1190" w:type="dxa"/>
          </w:tcPr>
          <w:p w14:paraId="7F1D137A">
            <w:pPr>
              <w:pStyle w:val="13"/>
              <w:spacing w:before="122"/>
              <w:ind w:left="102" w:right="86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4"/>
                <w:sz w:val="26"/>
              </w:rPr>
              <w:t>PC12</w:t>
            </w:r>
          </w:p>
          <w:p w14:paraId="405E4E85">
            <w:pPr>
              <w:pStyle w:val="13"/>
              <w:spacing w:before="122"/>
              <w:ind w:left="102" w:right="8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(LAN12)</w:t>
            </w:r>
          </w:p>
        </w:tc>
        <w:tc>
          <w:tcPr>
            <w:tcW w:w="1641" w:type="dxa"/>
          </w:tcPr>
          <w:p w14:paraId="6CAE39C4">
            <w:pPr>
              <w:pStyle w:val="13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</w:tcPr>
          <w:p w14:paraId="4052DC51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172.16.100.100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4A74C434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255.255.240.0</w:t>
            </w:r>
          </w:p>
        </w:tc>
        <w:tc>
          <w:tcPr>
            <w:tcW w:w="2726" w:type="dxa"/>
          </w:tcPr>
          <w:p w14:paraId="2A02074E">
            <w:pPr>
              <w:pStyle w:val="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172.16.96.1</w:t>
            </w:r>
          </w:p>
        </w:tc>
      </w:tr>
      <w:tr w14:paraId="42A7C9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1190" w:type="dxa"/>
          </w:tcPr>
          <w:p w14:paraId="1F093697">
            <w:pPr>
              <w:pStyle w:val="13"/>
              <w:spacing w:before="122"/>
              <w:ind w:left="102" w:right="86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4"/>
                <w:sz w:val="26"/>
              </w:rPr>
              <w:t>PC21</w:t>
            </w:r>
          </w:p>
          <w:p w14:paraId="3E517969">
            <w:pPr>
              <w:pStyle w:val="13"/>
              <w:spacing w:before="122"/>
              <w:ind w:left="102" w:right="8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(LAN21)</w:t>
            </w:r>
          </w:p>
        </w:tc>
        <w:tc>
          <w:tcPr>
            <w:tcW w:w="1641" w:type="dxa"/>
          </w:tcPr>
          <w:p w14:paraId="6D0F5B89">
            <w:pPr>
              <w:pStyle w:val="13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</w:tcPr>
          <w:p w14:paraId="7066A21A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172.16.124.224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1A725E22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255.255.254.0</w:t>
            </w:r>
          </w:p>
        </w:tc>
        <w:tc>
          <w:tcPr>
            <w:tcW w:w="2726" w:type="dxa"/>
            <w:shd w:val="clear" w:color="auto" w:fill="auto"/>
            <w:vAlign w:val="top"/>
          </w:tcPr>
          <w:p w14:paraId="71471023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172.16.124.1</w:t>
            </w:r>
          </w:p>
        </w:tc>
      </w:tr>
      <w:tr w14:paraId="06BB96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1190" w:type="dxa"/>
          </w:tcPr>
          <w:p w14:paraId="62907838">
            <w:pPr>
              <w:pStyle w:val="13"/>
              <w:spacing w:before="122"/>
              <w:ind w:left="102" w:right="86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4"/>
                <w:sz w:val="26"/>
              </w:rPr>
              <w:t>PC22</w:t>
            </w:r>
          </w:p>
          <w:p w14:paraId="540B7930">
            <w:pPr>
              <w:pStyle w:val="13"/>
              <w:spacing w:before="122"/>
              <w:ind w:left="102" w:right="8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(LAN22)</w:t>
            </w:r>
          </w:p>
        </w:tc>
        <w:tc>
          <w:tcPr>
            <w:tcW w:w="1641" w:type="dxa"/>
          </w:tcPr>
          <w:p w14:paraId="478AA028">
            <w:pPr>
              <w:pStyle w:val="13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</w:tcPr>
          <w:p w14:paraId="5EF084A3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172.16.121.212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2E381FEB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255.255.252.0</w:t>
            </w:r>
          </w:p>
        </w:tc>
        <w:tc>
          <w:tcPr>
            <w:tcW w:w="2726" w:type="dxa"/>
            <w:shd w:val="clear" w:color="auto" w:fill="auto"/>
            <w:vAlign w:val="top"/>
          </w:tcPr>
          <w:p w14:paraId="04B5AD34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172.16.120.1</w:t>
            </w:r>
          </w:p>
        </w:tc>
      </w:tr>
      <w:tr w14:paraId="1E259D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1190" w:type="dxa"/>
          </w:tcPr>
          <w:p w14:paraId="2FEAACCB">
            <w:pPr>
              <w:pStyle w:val="13"/>
              <w:spacing w:before="122"/>
              <w:ind w:left="102" w:right="86"/>
              <w:jc w:val="center"/>
              <w:rPr>
                <w:b/>
                <w:sz w:val="26"/>
              </w:rPr>
            </w:pPr>
            <w:r>
              <w:rPr>
                <w:b/>
                <w:color w:val="212120"/>
                <w:spacing w:val="-4"/>
                <w:sz w:val="26"/>
              </w:rPr>
              <w:t>PC31</w:t>
            </w:r>
          </w:p>
          <w:p w14:paraId="4EC19FE6">
            <w:pPr>
              <w:pStyle w:val="13"/>
              <w:spacing w:before="122"/>
              <w:ind w:left="102" w:right="8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(LAN31)</w:t>
            </w:r>
          </w:p>
        </w:tc>
        <w:tc>
          <w:tcPr>
            <w:tcW w:w="1641" w:type="dxa"/>
          </w:tcPr>
          <w:p w14:paraId="57BDBFF0">
            <w:pPr>
              <w:pStyle w:val="13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</w:tcPr>
          <w:p w14:paraId="7F4BB942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172.16.0.12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2129DAC9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255.255.192.0</w:t>
            </w:r>
          </w:p>
        </w:tc>
        <w:tc>
          <w:tcPr>
            <w:tcW w:w="2726" w:type="dxa"/>
            <w:shd w:val="clear" w:color="auto" w:fill="auto"/>
            <w:vAlign w:val="top"/>
          </w:tcPr>
          <w:p w14:paraId="22B3E2C3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172.16.0.1</w:t>
            </w:r>
          </w:p>
        </w:tc>
      </w:tr>
      <w:tr w14:paraId="695633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1190" w:type="dxa"/>
          </w:tcPr>
          <w:p w14:paraId="1161B8C9">
            <w:pPr>
              <w:pStyle w:val="13"/>
              <w:spacing w:before="122"/>
              <w:ind w:left="102" w:right="86"/>
              <w:jc w:val="center"/>
              <w:rPr>
                <w:b/>
                <w:sz w:val="26"/>
              </w:rPr>
            </w:pPr>
            <w:bookmarkStart w:id="4" w:name="_GoBack" w:colFirst="3" w:colLast="3"/>
            <w:r>
              <w:rPr>
                <w:b/>
                <w:color w:val="212120"/>
                <w:spacing w:val="-4"/>
                <w:sz w:val="26"/>
              </w:rPr>
              <w:t>PC32</w:t>
            </w:r>
          </w:p>
          <w:p w14:paraId="27B6DD90">
            <w:pPr>
              <w:pStyle w:val="13"/>
              <w:spacing w:before="122"/>
              <w:ind w:left="102" w:right="86"/>
              <w:jc w:val="center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(LAN32)</w:t>
            </w:r>
          </w:p>
        </w:tc>
        <w:tc>
          <w:tcPr>
            <w:tcW w:w="1641" w:type="dxa"/>
          </w:tcPr>
          <w:p w14:paraId="1D3F4A6C">
            <w:pPr>
              <w:pStyle w:val="13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</w:tcPr>
          <w:p w14:paraId="41EE1DEA">
            <w:pPr>
              <w:pStyle w:val="13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 xml:space="preserve"> 172.16.64.5</w:t>
            </w:r>
          </w:p>
        </w:tc>
        <w:tc>
          <w:tcPr>
            <w:tcW w:w="1843" w:type="dxa"/>
            <w:shd w:val="clear" w:color="auto" w:fill="auto"/>
            <w:vAlign w:val="top"/>
          </w:tcPr>
          <w:p w14:paraId="1F0B3607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255.255.224.0</w:t>
            </w:r>
          </w:p>
        </w:tc>
        <w:tc>
          <w:tcPr>
            <w:tcW w:w="2726" w:type="dxa"/>
            <w:shd w:val="clear" w:color="auto" w:fill="auto"/>
            <w:vAlign w:val="top"/>
          </w:tcPr>
          <w:p w14:paraId="2F1F6B1B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172.16.64.1</w:t>
            </w:r>
          </w:p>
        </w:tc>
      </w:tr>
      <w:bookmarkEnd w:id="4"/>
      <w:tr w14:paraId="3295B8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1190" w:type="dxa"/>
          </w:tcPr>
          <w:p w14:paraId="030F1B2B">
            <w:pPr>
              <w:pStyle w:val="13"/>
              <w:spacing w:before="127"/>
              <w:ind w:left="204"/>
              <w:rPr>
                <w:b/>
                <w:sz w:val="26"/>
              </w:rPr>
            </w:pPr>
            <w:r>
              <w:rPr>
                <w:b/>
                <w:color w:val="212120"/>
                <w:spacing w:val="-2"/>
                <w:sz w:val="26"/>
              </w:rPr>
              <w:t>Server</w:t>
            </w:r>
          </w:p>
          <w:p w14:paraId="4D29A326">
            <w:pPr>
              <w:pStyle w:val="13"/>
              <w:spacing w:before="117"/>
              <w:ind w:left="115"/>
              <w:rPr>
                <w:sz w:val="26"/>
              </w:rPr>
            </w:pPr>
            <w:r>
              <w:rPr>
                <w:color w:val="212120"/>
                <w:spacing w:val="-2"/>
                <w:sz w:val="26"/>
              </w:rPr>
              <w:t>(LAN31)</w:t>
            </w:r>
          </w:p>
        </w:tc>
        <w:tc>
          <w:tcPr>
            <w:tcW w:w="1641" w:type="dxa"/>
          </w:tcPr>
          <w:p w14:paraId="64707D0D">
            <w:pPr>
              <w:pStyle w:val="13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</w:tcPr>
          <w:p w14:paraId="7A27BA2E">
            <w:pPr>
              <w:pStyle w:val="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172.16.0.3</w:t>
            </w:r>
          </w:p>
          <w:p w14:paraId="7876E1B1">
            <w:pPr>
              <w:pStyle w:val="13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 w14:paraId="6D0FB469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/>
                <w:sz w:val="24"/>
              </w:rPr>
              <w:t xml:space="preserve"> 255.255.192.0</w:t>
            </w:r>
          </w:p>
        </w:tc>
        <w:tc>
          <w:tcPr>
            <w:tcW w:w="2726" w:type="dxa"/>
            <w:shd w:val="clear" w:color="auto" w:fill="auto"/>
            <w:vAlign w:val="top"/>
          </w:tcPr>
          <w:p w14:paraId="3CAC3BB1">
            <w:pPr>
              <w:rPr>
                <w:rFonts w:ascii="Times New Roman" w:hAnsi="Times New Roman" w:eastAsia="Times New Roman" w:cs="Times New Roman"/>
              </w:rPr>
            </w:pPr>
            <w:r>
              <w:t xml:space="preserve"> 172.16.0.1</w:t>
            </w:r>
          </w:p>
          <w:p w14:paraId="551B7786">
            <w:pPr>
              <w:pStyle w:val="13"/>
              <w:ind w:left="0" w:leftChars="0" w:right="0" w:rightChars="0"/>
              <w:rPr>
                <w:rFonts w:ascii="Times New Roman" w:hAnsi="Cambria" w:eastAsia="Cambria" w:cs="Cambria"/>
                <w:sz w:val="24"/>
                <w:szCs w:val="22"/>
                <w:lang w:val="en-US" w:eastAsia="en-US" w:bidi="ar-SA"/>
              </w:rPr>
            </w:pPr>
          </w:p>
        </w:tc>
      </w:tr>
    </w:tbl>
    <w:p w14:paraId="5953982E">
      <w:pPr>
        <w:pStyle w:val="7"/>
        <w:rPr>
          <w:b/>
          <w:sz w:val="20"/>
        </w:rPr>
      </w:pPr>
    </w:p>
    <w:p w14:paraId="1F2B009D">
      <w:pPr>
        <w:pStyle w:val="7"/>
        <w:rPr>
          <w:b/>
          <w:sz w:val="20"/>
        </w:rPr>
      </w:pPr>
    </w:p>
    <w:p w14:paraId="180B6522">
      <w:pPr>
        <w:pStyle w:val="7"/>
        <w:rPr>
          <w:rFonts w:hint="default"/>
          <w:b/>
          <w:sz w:val="40"/>
          <w:szCs w:val="60"/>
          <w:lang w:val="en-US"/>
        </w:rPr>
      </w:pPr>
      <w:r>
        <w:rPr>
          <w:rFonts w:hint="default"/>
          <w:b/>
          <w:sz w:val="17"/>
          <w:lang w:val="en-US"/>
        </w:rPr>
        <w:tab/>
      </w:r>
      <w:r>
        <w:rPr>
          <w:rFonts w:hint="default"/>
          <w:b/>
          <w:sz w:val="17"/>
          <w:lang w:val="en-US"/>
        </w:rPr>
        <w:tab/>
      </w:r>
      <w:r>
        <w:rPr>
          <w:rFonts w:hint="default"/>
          <w:b/>
          <w:sz w:val="40"/>
          <w:szCs w:val="60"/>
          <w:lang w:val="en-US"/>
        </w:rPr>
        <w:t>Result explain:</w:t>
      </w:r>
    </w:p>
    <w:p w14:paraId="31F81AB6">
      <w:pPr>
        <w:pStyle w:val="7"/>
        <w:rPr>
          <w:rFonts w:hint="default"/>
          <w:b/>
          <w:sz w:val="17"/>
          <w:lang w:val="en-US"/>
        </w:rPr>
      </w:pPr>
      <w:r>
        <w:rPr>
          <w:rFonts w:hint="default"/>
          <w:b/>
          <w:sz w:val="40"/>
          <w:szCs w:val="60"/>
          <w:lang w:val="en-US"/>
        </w:rPr>
        <w:tab/>
      </w:r>
      <w:r>
        <w:rPr>
          <w:rFonts w:hint="default"/>
          <w:b/>
          <w:sz w:val="17"/>
          <w:lang w:val="en-US"/>
        </w:rPr>
        <w:tab/>
      </w:r>
      <w:r>
        <w:rPr>
          <w:rFonts w:hint="default"/>
          <w:b/>
          <w:sz w:val="17"/>
          <w:lang w:val="en-US"/>
        </w:rPr>
        <w:drawing>
          <wp:inline distT="0" distB="0" distL="114300" distR="114300">
            <wp:extent cx="7194550" cy="5395595"/>
            <wp:effectExtent l="0" t="0" r="6350" b="1905"/>
            <wp:docPr id="2" name="Picture 2" descr="IMG_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658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411">
      <w:pPr>
        <w:pStyle w:val="7"/>
        <w:rPr>
          <w:rFonts w:hint="default"/>
          <w:b/>
          <w:sz w:val="17"/>
          <w:lang w:val="en-US"/>
        </w:rPr>
      </w:pPr>
    </w:p>
    <w:p w14:paraId="2C506063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LAN11: Requires 1000 hosts → Needs a /22 subnet (1022 hosts)</w:t>
      </w:r>
    </w:p>
    <w:p w14:paraId="4755CE73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LAN12: Requires 2000 hosts → Needs a /21 subnet (2046 hosts)</w:t>
      </w:r>
    </w:p>
    <w:p w14:paraId="2BA6CAB5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LAN21: Requires 200 hosts → Needs a /24 subnet (254 hosts)</w:t>
      </w:r>
    </w:p>
    <w:p w14:paraId="17F1730F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LAN22: Requires 500 hosts → Needs a /23 subnet (510 hosts)</w:t>
      </w:r>
    </w:p>
    <w:p w14:paraId="54D31BDE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LAN31: Requires 5000 hosts → Needs a /19 subnet (8190 hosts)</w:t>
      </w:r>
    </w:p>
    <w:p w14:paraId="759CA3BF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LAN32: Requires 2000 hosts → Needs a /21 subnet (2046 hosts)</w:t>
      </w:r>
    </w:p>
    <w:p w14:paraId="4CBA70FB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WAN12, WAN13, WAN23: Each requires 2 hosts → Needs a /30 subnet (2 hosts)</w:t>
      </w:r>
    </w:p>
    <w:p w14:paraId="2CB1C51F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Subnetting Steps:</w:t>
      </w:r>
    </w:p>
    <w:p w14:paraId="42E75B41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Allocate the largest subnets first to avoid fragmentation:</w:t>
      </w:r>
    </w:p>
    <w:p w14:paraId="433BBDF9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LAN31 (5000 hosts): 172.16.0.0/19 (172.16.0.0 - 172.16.31.255)</w:t>
      </w:r>
    </w:p>
    <w:p w14:paraId="4C478FDD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LAN32 (2000 hosts): 172.16.64.0/21 (172.16.64.0 - 172.16.71.255)</w:t>
      </w:r>
    </w:p>
    <w:p w14:paraId="5E5262FF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LAN12 (2000 hosts): 172.16.96.0/21 (172.16.96.0 - 172.16.103.255)</w:t>
      </w:r>
    </w:p>
    <w:p w14:paraId="464B5698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LAN11 (1000 hosts): 172.16.112.0/22 (172.16.112.0 - 172.16.115.255)</w:t>
      </w:r>
    </w:p>
    <w:p w14:paraId="6C83AE8A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LAN22 (500 hosts): 172.16.120.0/23 (172.16.120.0 - 172.16.121.255)</w:t>
      </w:r>
    </w:p>
    <w:p w14:paraId="1018B153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LAN21 (200 hosts): 172.16.124.0/24 (172.16.124.0 - 172.16.124.255)</w:t>
      </w:r>
    </w:p>
    <w:p w14:paraId="0CFD8756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WAN12 (2 hosts): 172.16.126.0/30 (172.16.126.0 - 172.16.126.3)</w:t>
      </w:r>
    </w:p>
    <w:p w14:paraId="2B989F28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WAN13 (2 hosts): 172.16.126.4/30 (172.16.126.4 - 172.16.126.7)</w:t>
      </w:r>
    </w:p>
    <w:p w14:paraId="65D79170">
      <w:pPr>
        <w:pStyle w:val="7"/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44"/>
          <w:lang w:val="en-US"/>
        </w:rPr>
        <w:t>WAN23 (2 hosts): 172.16.126.8/30 (172.16.126.8 - 172.16.126.11)</w:t>
      </w:r>
    </w:p>
    <w:p w14:paraId="21D9685B">
      <w:pPr>
        <w:pStyle w:val="7"/>
        <w:rPr>
          <w:rFonts w:hint="default"/>
          <w:b/>
          <w:sz w:val="17"/>
          <w:lang w:val="en-US"/>
        </w:rPr>
      </w:pPr>
    </w:p>
    <w:p w14:paraId="5D32135C">
      <w:pPr>
        <w:pStyle w:val="7"/>
        <w:rPr>
          <w:rFonts w:hint="default"/>
          <w:b/>
          <w:sz w:val="17"/>
          <w:lang w:val="en-US"/>
        </w:rPr>
      </w:pPr>
    </w:p>
    <w:p w14:paraId="0C33D10C">
      <w:pPr>
        <w:pStyle w:val="7"/>
        <w:rPr>
          <w:rFonts w:hint="default"/>
          <w:b/>
          <w:sz w:val="17"/>
          <w:lang w:val="en-US"/>
        </w:rPr>
      </w:pPr>
    </w:p>
    <w:p w14:paraId="63072D20">
      <w:pPr>
        <w:pStyle w:val="7"/>
        <w:rPr>
          <w:rFonts w:hint="default"/>
          <w:b/>
          <w:sz w:val="17"/>
          <w:lang w:val="en-US"/>
        </w:rPr>
      </w:pPr>
    </w:p>
    <w:p w14:paraId="09835213">
      <w:pPr>
        <w:pStyle w:val="2"/>
        <w:numPr>
          <w:ilvl w:val="0"/>
          <w:numId w:val="1"/>
        </w:numPr>
        <w:tabs>
          <w:tab w:val="left" w:pos="1886"/>
        </w:tabs>
        <w:spacing w:before="184" w:after="0" w:line="240" w:lineRule="auto"/>
        <w:ind w:left="1886" w:right="0" w:hanging="446"/>
        <w:jc w:val="left"/>
      </w:pPr>
      <w:r>
        <w:rPr>
          <w:color w:val="1A237E"/>
          <w:spacing w:val="-2"/>
        </w:rPr>
        <w:t>REQUIREMENTS</w:t>
      </w:r>
    </w:p>
    <w:p w14:paraId="4B650B4A">
      <w:pPr>
        <w:pStyle w:val="7"/>
        <w:spacing w:before="134" w:line="237" w:lineRule="auto"/>
        <w:ind w:left="1800"/>
      </w:pPr>
      <w:r>
        <w:rPr>
          <w:color w:val="212120"/>
        </w:rPr>
        <w:t>You are expected to complete all tasks in section B (Lab tasks). Advanced tasks are optional, and you could get bonus points for completing those tasks.</w:t>
      </w:r>
    </w:p>
    <w:p w14:paraId="77BAE956">
      <w:pPr>
        <w:pStyle w:val="7"/>
        <w:spacing w:before="201"/>
        <w:ind w:left="1800"/>
      </w:pPr>
      <w:r>
        <w:rPr>
          <w:color w:val="212120"/>
        </w:rPr>
        <w:t>Your</w:t>
      </w:r>
      <w:r>
        <w:rPr>
          <w:color w:val="212120"/>
          <w:spacing w:val="-8"/>
        </w:rPr>
        <w:t xml:space="preserve"> </w:t>
      </w:r>
      <w:r>
        <w:rPr>
          <w:color w:val="212120"/>
        </w:rPr>
        <w:t>submission</w:t>
      </w:r>
      <w:r>
        <w:rPr>
          <w:color w:val="212120"/>
          <w:spacing w:val="-7"/>
        </w:rPr>
        <w:t xml:space="preserve"> </w:t>
      </w:r>
      <w:r>
        <w:rPr>
          <w:color w:val="212120"/>
        </w:rPr>
        <w:t>must</w:t>
      </w:r>
      <w:r>
        <w:rPr>
          <w:color w:val="212120"/>
          <w:spacing w:val="-7"/>
        </w:rPr>
        <w:t xml:space="preserve"> </w:t>
      </w:r>
      <w:r>
        <w:rPr>
          <w:color w:val="212120"/>
        </w:rPr>
        <w:t>meet</w:t>
      </w:r>
      <w:r>
        <w:rPr>
          <w:color w:val="212120"/>
          <w:spacing w:val="-7"/>
        </w:rPr>
        <w:t xml:space="preserve"> </w:t>
      </w:r>
      <w:r>
        <w:rPr>
          <w:color w:val="212120"/>
        </w:rPr>
        <w:t>the</w:t>
      </w:r>
      <w:r>
        <w:rPr>
          <w:color w:val="212120"/>
          <w:spacing w:val="-8"/>
        </w:rPr>
        <w:t xml:space="preserve"> </w:t>
      </w:r>
      <w:r>
        <w:rPr>
          <w:color w:val="212120"/>
        </w:rPr>
        <w:t>following</w:t>
      </w:r>
      <w:r>
        <w:rPr>
          <w:color w:val="212120"/>
          <w:spacing w:val="-7"/>
        </w:rPr>
        <w:t xml:space="preserve"> </w:t>
      </w:r>
      <w:r>
        <w:rPr>
          <w:color w:val="212120"/>
          <w:spacing w:val="-2"/>
        </w:rPr>
        <w:t>requirements:</w:t>
      </w:r>
    </w:p>
    <w:p w14:paraId="26E0189C">
      <w:pPr>
        <w:pStyle w:val="12"/>
        <w:numPr>
          <w:ilvl w:val="0"/>
          <w:numId w:val="4"/>
        </w:numPr>
        <w:tabs>
          <w:tab w:val="left" w:pos="2519"/>
          <w:tab w:val="left" w:pos="2520"/>
        </w:tabs>
        <w:spacing w:before="199" w:after="0" w:line="304" w:lineRule="exact"/>
        <w:ind w:left="2520" w:right="0" w:hanging="360"/>
        <w:jc w:val="left"/>
        <w:rPr>
          <w:sz w:val="26"/>
        </w:rPr>
      </w:pPr>
      <w:r>
        <w:rPr>
          <w:color w:val="212120"/>
          <w:sz w:val="26"/>
        </w:rPr>
        <w:t>You</w:t>
      </w:r>
      <w:r>
        <w:rPr>
          <w:color w:val="212120"/>
          <w:spacing w:val="-9"/>
          <w:sz w:val="26"/>
        </w:rPr>
        <w:t xml:space="preserve"> </w:t>
      </w:r>
      <w:r>
        <w:rPr>
          <w:color w:val="212120"/>
          <w:sz w:val="26"/>
        </w:rPr>
        <w:t>need</w:t>
      </w:r>
      <w:r>
        <w:rPr>
          <w:color w:val="212120"/>
          <w:spacing w:val="-9"/>
          <w:sz w:val="26"/>
        </w:rPr>
        <w:t xml:space="preserve"> </w:t>
      </w:r>
      <w:r>
        <w:rPr>
          <w:color w:val="212120"/>
          <w:sz w:val="26"/>
        </w:rPr>
        <w:t>to</w:t>
      </w:r>
      <w:r>
        <w:rPr>
          <w:color w:val="212120"/>
          <w:spacing w:val="-9"/>
          <w:sz w:val="26"/>
        </w:rPr>
        <w:t xml:space="preserve"> </w:t>
      </w:r>
      <w:r>
        <w:rPr>
          <w:color w:val="212120"/>
          <w:sz w:val="26"/>
        </w:rPr>
        <w:t>submit</w:t>
      </w:r>
      <w:r>
        <w:rPr>
          <w:color w:val="212120"/>
          <w:spacing w:val="-8"/>
          <w:sz w:val="26"/>
        </w:rPr>
        <w:t xml:space="preserve"> </w:t>
      </w:r>
      <w:r>
        <w:rPr>
          <w:color w:val="212120"/>
          <w:sz w:val="26"/>
        </w:rPr>
        <w:t>a</w:t>
      </w:r>
      <w:r>
        <w:rPr>
          <w:color w:val="212120"/>
          <w:spacing w:val="-8"/>
          <w:sz w:val="26"/>
        </w:rPr>
        <w:t xml:space="preserve"> </w:t>
      </w:r>
      <w:r>
        <w:rPr>
          <w:b/>
          <w:color w:val="212120"/>
          <w:sz w:val="26"/>
        </w:rPr>
        <w:t>detailed</w:t>
      </w:r>
      <w:r>
        <w:rPr>
          <w:b/>
          <w:color w:val="212120"/>
          <w:spacing w:val="-9"/>
          <w:sz w:val="26"/>
        </w:rPr>
        <w:t xml:space="preserve"> </w:t>
      </w:r>
      <w:r>
        <w:rPr>
          <w:b/>
          <w:color w:val="212120"/>
          <w:sz w:val="26"/>
        </w:rPr>
        <w:t>lab</w:t>
      </w:r>
      <w:r>
        <w:rPr>
          <w:b/>
          <w:color w:val="212120"/>
          <w:spacing w:val="-9"/>
          <w:sz w:val="26"/>
        </w:rPr>
        <w:t xml:space="preserve"> </w:t>
      </w:r>
      <w:r>
        <w:rPr>
          <w:b/>
          <w:color w:val="212120"/>
          <w:sz w:val="26"/>
        </w:rPr>
        <w:t>report</w:t>
      </w:r>
      <w:r>
        <w:rPr>
          <w:b/>
          <w:color w:val="212120"/>
          <w:spacing w:val="-9"/>
          <w:sz w:val="26"/>
        </w:rPr>
        <w:t xml:space="preserve"> </w:t>
      </w:r>
      <w:r>
        <w:rPr>
          <w:b/>
          <w:color w:val="212120"/>
          <w:sz w:val="26"/>
        </w:rPr>
        <w:t>in</w:t>
      </w:r>
      <w:r>
        <w:rPr>
          <w:b/>
          <w:color w:val="212120"/>
          <w:spacing w:val="-8"/>
          <w:sz w:val="26"/>
        </w:rPr>
        <w:t xml:space="preserve"> </w:t>
      </w:r>
      <w:r>
        <w:rPr>
          <w:b/>
          <w:color w:val="212120"/>
          <w:sz w:val="26"/>
        </w:rPr>
        <w:t>.docx</w:t>
      </w:r>
      <w:r>
        <w:rPr>
          <w:b/>
          <w:color w:val="212120"/>
          <w:spacing w:val="-8"/>
          <w:sz w:val="26"/>
        </w:rPr>
        <w:t xml:space="preserve"> </w:t>
      </w:r>
      <w:r>
        <w:rPr>
          <w:i/>
          <w:color w:val="212120"/>
          <w:sz w:val="26"/>
        </w:rPr>
        <w:t>(Word</w:t>
      </w:r>
      <w:r>
        <w:rPr>
          <w:i/>
          <w:color w:val="212120"/>
          <w:spacing w:val="-9"/>
          <w:sz w:val="26"/>
        </w:rPr>
        <w:t xml:space="preserve"> </w:t>
      </w:r>
      <w:r>
        <w:rPr>
          <w:i/>
          <w:color w:val="212120"/>
          <w:sz w:val="26"/>
        </w:rPr>
        <w:t>Document)</w:t>
      </w:r>
      <w:r>
        <w:rPr>
          <w:i/>
          <w:color w:val="212120"/>
          <w:spacing w:val="-9"/>
          <w:sz w:val="26"/>
        </w:rPr>
        <w:t xml:space="preserve"> </w:t>
      </w:r>
      <w:r>
        <w:rPr>
          <w:color w:val="212120"/>
          <w:spacing w:val="-2"/>
          <w:sz w:val="26"/>
        </w:rPr>
        <w:t>format,</w:t>
      </w:r>
    </w:p>
    <w:p w14:paraId="36784F49">
      <w:pPr>
        <w:spacing w:before="0" w:line="304" w:lineRule="exact"/>
        <w:ind w:left="2520" w:right="0" w:firstLine="0"/>
        <w:jc w:val="left"/>
        <w:rPr>
          <w:sz w:val="26"/>
        </w:rPr>
      </w:pPr>
      <w:r>
        <w:rPr>
          <w:b/>
          <w:color w:val="212120"/>
          <w:sz w:val="26"/>
        </w:rPr>
        <w:t>using</w:t>
      </w:r>
      <w:r>
        <w:rPr>
          <w:b/>
          <w:color w:val="212120"/>
          <w:spacing w:val="-7"/>
          <w:sz w:val="26"/>
        </w:rPr>
        <w:t xml:space="preserve"> </w:t>
      </w:r>
      <w:r>
        <w:rPr>
          <w:b/>
          <w:color w:val="212120"/>
          <w:sz w:val="26"/>
        </w:rPr>
        <w:t>the</w:t>
      </w:r>
      <w:r>
        <w:rPr>
          <w:b/>
          <w:color w:val="212120"/>
          <w:spacing w:val="-6"/>
          <w:sz w:val="26"/>
        </w:rPr>
        <w:t xml:space="preserve"> </w:t>
      </w:r>
      <w:r>
        <w:rPr>
          <w:b/>
          <w:color w:val="212120"/>
          <w:sz w:val="26"/>
        </w:rPr>
        <w:t>report</w:t>
      </w:r>
      <w:r>
        <w:rPr>
          <w:b/>
          <w:color w:val="212120"/>
          <w:spacing w:val="-7"/>
          <w:sz w:val="26"/>
        </w:rPr>
        <w:t xml:space="preserve"> </w:t>
      </w:r>
      <w:r>
        <w:rPr>
          <w:b/>
          <w:color w:val="212120"/>
          <w:sz w:val="26"/>
        </w:rPr>
        <w:t>template</w:t>
      </w:r>
      <w:r>
        <w:rPr>
          <w:b/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provided</w:t>
      </w:r>
      <w:r>
        <w:rPr>
          <w:color w:val="212120"/>
          <w:spacing w:val="-7"/>
          <w:sz w:val="26"/>
        </w:rPr>
        <w:t xml:space="preserve"> </w:t>
      </w:r>
      <w:r>
        <w:rPr>
          <w:color w:val="212120"/>
          <w:sz w:val="26"/>
        </w:rPr>
        <w:t>on</w:t>
      </w:r>
      <w:r>
        <w:rPr>
          <w:color w:val="212120"/>
          <w:spacing w:val="-6"/>
          <w:sz w:val="26"/>
        </w:rPr>
        <w:t xml:space="preserve"> </w:t>
      </w:r>
      <w:r>
        <w:rPr>
          <w:color w:val="212120"/>
          <w:sz w:val="26"/>
        </w:rPr>
        <w:t>the</w:t>
      </w:r>
      <w:r>
        <w:rPr>
          <w:color w:val="212120"/>
          <w:spacing w:val="-7"/>
          <w:sz w:val="26"/>
        </w:rPr>
        <w:t xml:space="preserve"> </w:t>
      </w:r>
      <w:r>
        <w:rPr>
          <w:color w:val="212120"/>
          <w:sz w:val="26"/>
        </w:rPr>
        <w:t>UIT</w:t>
      </w:r>
      <w:r>
        <w:rPr>
          <w:color w:val="212120"/>
          <w:spacing w:val="-6"/>
          <w:sz w:val="26"/>
        </w:rPr>
        <w:t xml:space="preserve"> </w:t>
      </w:r>
      <w:r>
        <w:rPr>
          <w:color w:val="212120"/>
          <w:sz w:val="26"/>
        </w:rPr>
        <w:t>Courses</w:t>
      </w:r>
      <w:r>
        <w:rPr>
          <w:color w:val="212120"/>
          <w:spacing w:val="-7"/>
          <w:sz w:val="26"/>
        </w:rPr>
        <w:t xml:space="preserve"> </w:t>
      </w:r>
      <w:r>
        <w:rPr>
          <w:color w:val="212120"/>
          <w:spacing w:val="-2"/>
          <w:sz w:val="26"/>
        </w:rPr>
        <w:t>website.</w:t>
      </w:r>
    </w:p>
    <w:p w14:paraId="029D03CD">
      <w:pPr>
        <w:pStyle w:val="12"/>
        <w:numPr>
          <w:ilvl w:val="0"/>
          <w:numId w:val="4"/>
        </w:numPr>
        <w:tabs>
          <w:tab w:val="left" w:pos="2519"/>
          <w:tab w:val="left" w:pos="2520"/>
        </w:tabs>
        <w:spacing w:before="204" w:after="0" w:line="240" w:lineRule="auto"/>
        <w:ind w:left="2520" w:right="0" w:hanging="360"/>
        <w:jc w:val="left"/>
        <w:rPr>
          <w:sz w:val="26"/>
        </w:rPr>
      </w:pPr>
      <w:r>
        <w:rPr>
          <w:color w:val="212120"/>
          <w:sz w:val="26"/>
        </w:rPr>
        <w:t>A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report</w:t>
      </w:r>
      <w:r>
        <w:rPr>
          <w:color w:val="212120"/>
          <w:spacing w:val="-6"/>
          <w:sz w:val="26"/>
        </w:rPr>
        <w:t xml:space="preserve"> </w:t>
      </w:r>
      <w:r>
        <w:rPr>
          <w:color w:val="212120"/>
          <w:sz w:val="26"/>
        </w:rPr>
        <w:t>written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in</w:t>
      </w:r>
      <w:r>
        <w:rPr>
          <w:color w:val="212120"/>
          <w:spacing w:val="-4"/>
          <w:sz w:val="26"/>
        </w:rPr>
        <w:t xml:space="preserve"> </w:t>
      </w:r>
      <w:r>
        <w:rPr>
          <w:color w:val="212120"/>
          <w:sz w:val="26"/>
        </w:rPr>
        <w:t>English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is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pacing w:val="-2"/>
          <w:sz w:val="26"/>
        </w:rPr>
        <w:t>required.</w:t>
      </w:r>
    </w:p>
    <w:p w14:paraId="3B2DC84B">
      <w:pPr>
        <w:pStyle w:val="12"/>
        <w:numPr>
          <w:ilvl w:val="0"/>
          <w:numId w:val="4"/>
        </w:numPr>
        <w:tabs>
          <w:tab w:val="left" w:pos="2520"/>
        </w:tabs>
        <w:spacing w:before="199" w:after="0" w:line="240" w:lineRule="auto"/>
        <w:ind w:left="2520" w:right="385" w:hanging="360"/>
        <w:jc w:val="both"/>
        <w:rPr>
          <w:sz w:val="26"/>
        </w:rPr>
      </w:pPr>
      <w:r>
        <w:rPr>
          <w:color w:val="212120"/>
          <w:sz w:val="26"/>
        </w:rPr>
        <w:t>When</w:t>
      </w:r>
      <w:r>
        <w:rPr>
          <w:color w:val="212120"/>
          <w:spacing w:val="-10"/>
          <w:sz w:val="26"/>
        </w:rPr>
        <w:t xml:space="preserve"> </w:t>
      </w:r>
      <w:r>
        <w:rPr>
          <w:color w:val="212120"/>
          <w:sz w:val="26"/>
        </w:rPr>
        <w:t>it</w:t>
      </w:r>
      <w:r>
        <w:rPr>
          <w:color w:val="212120"/>
          <w:spacing w:val="-10"/>
          <w:sz w:val="26"/>
        </w:rPr>
        <w:t xml:space="preserve"> </w:t>
      </w:r>
      <w:r>
        <w:rPr>
          <w:color w:val="212120"/>
          <w:sz w:val="26"/>
        </w:rPr>
        <w:t>comes</w:t>
      </w:r>
      <w:r>
        <w:rPr>
          <w:color w:val="212120"/>
          <w:spacing w:val="-10"/>
          <w:sz w:val="26"/>
        </w:rPr>
        <w:t xml:space="preserve"> </w:t>
      </w:r>
      <w:r>
        <w:rPr>
          <w:color w:val="212120"/>
          <w:sz w:val="26"/>
        </w:rPr>
        <w:t>to</w:t>
      </w:r>
      <w:r>
        <w:rPr>
          <w:color w:val="212120"/>
          <w:spacing w:val="-9"/>
          <w:sz w:val="26"/>
        </w:rPr>
        <w:t xml:space="preserve"> </w:t>
      </w:r>
      <w:r>
        <w:rPr>
          <w:b/>
          <w:color w:val="212120"/>
          <w:sz w:val="26"/>
        </w:rPr>
        <w:t>programming</w:t>
      </w:r>
      <w:r>
        <w:rPr>
          <w:b/>
          <w:color w:val="212120"/>
          <w:spacing w:val="-9"/>
          <w:sz w:val="26"/>
        </w:rPr>
        <w:t xml:space="preserve"> </w:t>
      </w:r>
      <w:r>
        <w:rPr>
          <w:b/>
          <w:color w:val="212120"/>
          <w:sz w:val="26"/>
        </w:rPr>
        <w:t>tasks</w:t>
      </w:r>
      <w:r>
        <w:rPr>
          <w:b/>
          <w:color w:val="212120"/>
          <w:spacing w:val="-10"/>
          <w:sz w:val="26"/>
        </w:rPr>
        <w:t xml:space="preserve"> </w:t>
      </w:r>
      <w:r>
        <w:rPr>
          <w:i/>
          <w:color w:val="212120"/>
          <w:sz w:val="26"/>
        </w:rPr>
        <w:t>(require</w:t>
      </w:r>
      <w:r>
        <w:rPr>
          <w:i/>
          <w:color w:val="212120"/>
          <w:spacing w:val="-10"/>
          <w:sz w:val="26"/>
        </w:rPr>
        <w:t xml:space="preserve"> </w:t>
      </w:r>
      <w:r>
        <w:rPr>
          <w:i/>
          <w:color w:val="212120"/>
          <w:sz w:val="26"/>
        </w:rPr>
        <w:t>you</w:t>
      </w:r>
      <w:r>
        <w:rPr>
          <w:i/>
          <w:color w:val="212120"/>
          <w:spacing w:val="-10"/>
          <w:sz w:val="26"/>
        </w:rPr>
        <w:t xml:space="preserve"> </w:t>
      </w:r>
      <w:r>
        <w:rPr>
          <w:i/>
          <w:color w:val="212120"/>
          <w:sz w:val="26"/>
        </w:rPr>
        <w:t>to</w:t>
      </w:r>
      <w:r>
        <w:rPr>
          <w:i/>
          <w:color w:val="212120"/>
          <w:spacing w:val="-10"/>
          <w:sz w:val="26"/>
        </w:rPr>
        <w:t xml:space="preserve"> </w:t>
      </w:r>
      <w:r>
        <w:rPr>
          <w:i/>
          <w:color w:val="212120"/>
          <w:sz w:val="26"/>
        </w:rPr>
        <w:t>write</w:t>
      </w:r>
      <w:r>
        <w:rPr>
          <w:i/>
          <w:color w:val="212120"/>
          <w:spacing w:val="-10"/>
          <w:sz w:val="26"/>
        </w:rPr>
        <w:t xml:space="preserve"> </w:t>
      </w:r>
      <w:r>
        <w:rPr>
          <w:i/>
          <w:color w:val="212120"/>
          <w:sz w:val="26"/>
        </w:rPr>
        <w:t>an</w:t>
      </w:r>
      <w:r>
        <w:rPr>
          <w:i/>
          <w:color w:val="212120"/>
          <w:spacing w:val="-10"/>
          <w:sz w:val="26"/>
        </w:rPr>
        <w:t xml:space="preserve"> </w:t>
      </w:r>
      <w:r>
        <w:rPr>
          <w:i/>
          <w:color w:val="212120"/>
          <w:sz w:val="26"/>
        </w:rPr>
        <w:t>application</w:t>
      </w:r>
      <w:r>
        <w:rPr>
          <w:i/>
          <w:color w:val="212120"/>
          <w:spacing w:val="-10"/>
          <w:sz w:val="26"/>
        </w:rPr>
        <w:t xml:space="preserve"> </w:t>
      </w:r>
      <w:r>
        <w:rPr>
          <w:i/>
          <w:color w:val="212120"/>
          <w:sz w:val="26"/>
        </w:rPr>
        <w:t xml:space="preserve">or script), </w:t>
      </w:r>
      <w:r>
        <w:rPr>
          <w:color w:val="212120"/>
          <w:sz w:val="26"/>
        </w:rPr>
        <w:t>please attach all source-code and executable files (if any) in your submission. Please also list the important code snippets followed by explanations</w:t>
      </w:r>
      <w:r>
        <w:rPr>
          <w:color w:val="212120"/>
          <w:spacing w:val="-3"/>
          <w:sz w:val="26"/>
        </w:rPr>
        <w:t xml:space="preserve"> </w:t>
      </w:r>
      <w:r>
        <w:rPr>
          <w:color w:val="212120"/>
          <w:sz w:val="26"/>
        </w:rPr>
        <w:t>and</w:t>
      </w:r>
      <w:r>
        <w:rPr>
          <w:color w:val="212120"/>
          <w:spacing w:val="-3"/>
          <w:sz w:val="26"/>
        </w:rPr>
        <w:t xml:space="preserve"> </w:t>
      </w:r>
      <w:r>
        <w:rPr>
          <w:color w:val="212120"/>
          <w:sz w:val="26"/>
        </w:rPr>
        <w:t>screenshots</w:t>
      </w:r>
      <w:r>
        <w:rPr>
          <w:color w:val="212120"/>
          <w:spacing w:val="-3"/>
          <w:sz w:val="26"/>
        </w:rPr>
        <w:t xml:space="preserve"> </w:t>
      </w:r>
      <w:r>
        <w:rPr>
          <w:color w:val="212120"/>
          <w:sz w:val="26"/>
        </w:rPr>
        <w:t>when</w:t>
      </w:r>
      <w:r>
        <w:rPr>
          <w:color w:val="212120"/>
          <w:spacing w:val="-3"/>
          <w:sz w:val="26"/>
        </w:rPr>
        <w:t xml:space="preserve"> </w:t>
      </w:r>
      <w:r>
        <w:rPr>
          <w:color w:val="212120"/>
          <w:sz w:val="26"/>
        </w:rPr>
        <w:t>running</w:t>
      </w:r>
      <w:r>
        <w:rPr>
          <w:color w:val="212120"/>
          <w:spacing w:val="-3"/>
          <w:sz w:val="26"/>
        </w:rPr>
        <w:t xml:space="preserve"> </w:t>
      </w:r>
      <w:r>
        <w:rPr>
          <w:color w:val="212120"/>
          <w:sz w:val="26"/>
        </w:rPr>
        <w:t>your</w:t>
      </w:r>
      <w:r>
        <w:rPr>
          <w:color w:val="212120"/>
          <w:spacing w:val="-3"/>
          <w:sz w:val="26"/>
        </w:rPr>
        <w:t xml:space="preserve"> </w:t>
      </w:r>
      <w:r>
        <w:rPr>
          <w:color w:val="212120"/>
          <w:sz w:val="26"/>
        </w:rPr>
        <w:t>application</w:t>
      </w:r>
      <w:r>
        <w:rPr>
          <w:color w:val="212120"/>
          <w:spacing w:val="-6"/>
          <w:sz w:val="26"/>
        </w:rPr>
        <w:t xml:space="preserve"> </w:t>
      </w:r>
      <w:r>
        <w:rPr>
          <w:color w:val="212120"/>
          <w:sz w:val="26"/>
        </w:rPr>
        <w:t>in</w:t>
      </w:r>
      <w:r>
        <w:rPr>
          <w:color w:val="212120"/>
          <w:spacing w:val="-3"/>
          <w:sz w:val="26"/>
        </w:rPr>
        <w:t xml:space="preserve"> </w:t>
      </w:r>
      <w:r>
        <w:rPr>
          <w:color w:val="212120"/>
          <w:sz w:val="26"/>
        </w:rPr>
        <w:t>your</w:t>
      </w:r>
      <w:r>
        <w:rPr>
          <w:color w:val="212120"/>
          <w:spacing w:val="-3"/>
          <w:sz w:val="26"/>
        </w:rPr>
        <w:t xml:space="preserve"> </w:t>
      </w:r>
      <w:r>
        <w:rPr>
          <w:color w:val="212120"/>
          <w:sz w:val="26"/>
        </w:rPr>
        <w:t>report. Simply attaching code without any explanation will not receive points.</w:t>
      </w:r>
    </w:p>
    <w:p w14:paraId="13BDEDA3">
      <w:pPr>
        <w:spacing w:after="0" w:line="240" w:lineRule="auto"/>
        <w:jc w:val="both"/>
        <w:rPr>
          <w:sz w:val="26"/>
        </w:rPr>
        <w:sectPr>
          <w:pgSz w:w="11910" w:h="16840"/>
          <w:pgMar w:top="580" w:right="540" w:bottom="1240" w:left="0" w:header="286" w:footer="1048" w:gutter="0"/>
          <w:cols w:space="720" w:num="1"/>
        </w:sectPr>
      </w:pPr>
    </w:p>
    <w:p w14:paraId="0AED98FE">
      <w:pPr>
        <w:pStyle w:val="7"/>
        <w:rPr>
          <w:sz w:val="20"/>
        </w:rPr>
      </w:pPr>
    </w:p>
    <w:p w14:paraId="5B353AEE">
      <w:pPr>
        <w:pStyle w:val="7"/>
        <w:spacing w:before="4"/>
        <w:rPr>
          <w:sz w:val="29"/>
        </w:rPr>
      </w:pPr>
    </w:p>
    <w:p w14:paraId="3313BEE1">
      <w:pPr>
        <w:pStyle w:val="12"/>
        <w:numPr>
          <w:ilvl w:val="0"/>
          <w:numId w:val="4"/>
        </w:numPr>
        <w:tabs>
          <w:tab w:val="left" w:pos="2519"/>
          <w:tab w:val="left" w:pos="2520"/>
        </w:tabs>
        <w:spacing w:before="100" w:after="0" w:line="240" w:lineRule="auto"/>
        <w:ind w:left="2520" w:right="0" w:hanging="360"/>
        <w:jc w:val="left"/>
        <w:rPr>
          <w:sz w:val="26"/>
        </w:rPr>
      </w:pPr>
      <w:r>
        <w:pict>
          <v:shape id="docshape35" o:spid="_x0000_s1055" o:spt="202" type="#_x0000_t202" style="position:absolute;left:0pt;margin-left:547.75pt;margin-top:-24.1pt;height:15.35pt;width:28.85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 w14:paraId="15AE0FEF">
                  <w:pPr>
                    <w:spacing w:before="4"/>
                    <w:ind w:left="20" w:right="0" w:firstLine="0"/>
                    <w:jc w:val="left"/>
                    <w:rPr>
                      <w:rFonts w:ascii="Arial"/>
                      <w:b/>
                      <w:sz w:val="48"/>
                    </w:rPr>
                  </w:pPr>
                  <w:r>
                    <w:rPr>
                      <w:rFonts w:ascii="Arial"/>
                      <w:b/>
                      <w:color w:val="BF8F00"/>
                      <w:sz w:val="48"/>
                    </w:rPr>
                    <w:t>8</w:t>
                  </w:r>
                </w:p>
              </w:txbxContent>
            </v:textbox>
          </v:shape>
        </w:pict>
      </w:r>
      <w:r>
        <w:rPr>
          <w:color w:val="212120"/>
          <w:sz w:val="26"/>
        </w:rPr>
        <w:t>Submit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work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you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are</w:t>
      </w:r>
      <w:r>
        <w:rPr>
          <w:color w:val="212120"/>
          <w:spacing w:val="-4"/>
          <w:sz w:val="26"/>
        </w:rPr>
        <w:t xml:space="preserve"> </w:t>
      </w:r>
      <w:r>
        <w:rPr>
          <w:color w:val="212120"/>
          <w:sz w:val="26"/>
        </w:rPr>
        <w:t>proud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of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–</w:t>
      </w:r>
      <w:r>
        <w:rPr>
          <w:color w:val="212120"/>
          <w:spacing w:val="-4"/>
          <w:sz w:val="26"/>
        </w:rPr>
        <w:t xml:space="preserve"> </w:t>
      </w:r>
      <w:r>
        <w:rPr>
          <w:color w:val="212120"/>
          <w:sz w:val="26"/>
        </w:rPr>
        <w:t>don’t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be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sloppy</w:t>
      </w:r>
      <w:r>
        <w:rPr>
          <w:color w:val="212120"/>
          <w:spacing w:val="-5"/>
          <w:sz w:val="26"/>
        </w:rPr>
        <w:t xml:space="preserve"> </w:t>
      </w:r>
      <w:r>
        <w:rPr>
          <w:color w:val="212120"/>
          <w:sz w:val="26"/>
        </w:rPr>
        <w:t>and</w:t>
      </w:r>
      <w:r>
        <w:rPr>
          <w:color w:val="212120"/>
          <w:spacing w:val="-4"/>
          <w:sz w:val="26"/>
        </w:rPr>
        <w:t xml:space="preserve"> </w:t>
      </w:r>
      <w:r>
        <w:rPr>
          <w:color w:val="212120"/>
          <w:spacing w:val="-2"/>
          <w:sz w:val="26"/>
        </w:rPr>
        <w:t>lazy!</w:t>
      </w:r>
    </w:p>
    <w:p w14:paraId="2159FF16">
      <w:pPr>
        <w:pStyle w:val="7"/>
        <w:spacing w:before="199"/>
        <w:ind w:left="2520" w:right="386"/>
        <w:jc w:val="both"/>
      </w:pPr>
      <w:r>
        <w:rPr>
          <w:color w:val="212120"/>
        </w:rPr>
        <w:t>Your submissions must be your own. You are free to discuss with other classmates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to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find</w:t>
      </w:r>
      <w:r>
        <w:rPr>
          <w:color w:val="212120"/>
          <w:spacing w:val="-5"/>
        </w:rPr>
        <w:t xml:space="preserve"> </w:t>
      </w:r>
      <w:r>
        <w:rPr>
          <w:color w:val="212120"/>
        </w:rPr>
        <w:t>the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solution.</w:t>
      </w:r>
      <w:r>
        <w:rPr>
          <w:color w:val="212120"/>
          <w:spacing w:val="-4"/>
        </w:rPr>
        <w:t xml:space="preserve"> </w:t>
      </w:r>
      <w:r>
        <w:rPr>
          <w:color w:val="212120"/>
        </w:rPr>
        <w:t>However,</w:t>
      </w:r>
      <w:r>
        <w:rPr>
          <w:color w:val="212120"/>
          <w:spacing w:val="-5"/>
        </w:rPr>
        <w:t xml:space="preserve"> </w:t>
      </w:r>
      <w:r>
        <w:rPr>
          <w:color w:val="212120"/>
        </w:rPr>
        <w:t>copying</w:t>
      </w:r>
      <w:r>
        <w:rPr>
          <w:color w:val="212120"/>
          <w:spacing w:val="-5"/>
        </w:rPr>
        <w:t xml:space="preserve"> </w:t>
      </w:r>
      <w:r>
        <w:rPr>
          <w:color w:val="212120"/>
        </w:rPr>
        <w:t>reports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is</w:t>
      </w:r>
      <w:r>
        <w:rPr>
          <w:color w:val="212120"/>
          <w:spacing w:val="-5"/>
        </w:rPr>
        <w:t xml:space="preserve"> </w:t>
      </w:r>
      <w:r>
        <w:rPr>
          <w:color w:val="212120"/>
        </w:rPr>
        <w:t>prohibited,</w:t>
      </w:r>
      <w:r>
        <w:rPr>
          <w:color w:val="212120"/>
          <w:spacing w:val="-6"/>
        </w:rPr>
        <w:t xml:space="preserve"> </w:t>
      </w:r>
      <w:r>
        <w:rPr>
          <w:color w:val="212120"/>
        </w:rPr>
        <w:t>even if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only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a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part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of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your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report.</w:t>
      </w:r>
      <w:r>
        <w:rPr>
          <w:color w:val="212120"/>
          <w:spacing w:val="-4"/>
        </w:rPr>
        <w:t xml:space="preserve"> </w:t>
      </w:r>
      <w:r>
        <w:rPr>
          <w:color w:val="212120"/>
        </w:rPr>
        <w:t>Both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reports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of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the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owner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and</w:t>
      </w:r>
      <w:r>
        <w:rPr>
          <w:color w:val="212120"/>
          <w:spacing w:val="-2"/>
        </w:rPr>
        <w:t xml:space="preserve"> </w:t>
      </w:r>
      <w:r>
        <w:rPr>
          <w:color w:val="212120"/>
        </w:rPr>
        <w:t>the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copier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will</w:t>
      </w:r>
      <w:r>
        <w:rPr>
          <w:color w:val="212120"/>
          <w:spacing w:val="-3"/>
        </w:rPr>
        <w:t xml:space="preserve"> </w:t>
      </w:r>
      <w:r>
        <w:rPr>
          <w:color w:val="212120"/>
        </w:rPr>
        <w:t>be rejected. Please remember to cite any source of the material (website, book,…) that influences your solution.</w:t>
      </w:r>
    </w:p>
    <w:p w14:paraId="5E11616D">
      <w:pPr>
        <w:pStyle w:val="7"/>
        <w:spacing w:before="1"/>
        <w:rPr>
          <w:sz w:val="15"/>
        </w:rPr>
      </w:pPr>
      <w:r>
        <w:pict>
          <v:group id="docshapegroup36" o:spid="_x0000_s1056" o:spt="203" style="position:absolute;left:0pt;margin-left:72pt;margin-top:10pt;height:75.85pt;width:477.15pt;mso-position-horizontal-relative:page;mso-wrap-distance-bottom:0pt;mso-wrap-distance-top:0pt;z-index:-251641856;mso-width-relative:page;mso-height-relative:page;" coordorigin="1440,201" coordsize="9543,1517">
            <o:lock v:ext="edit"/>
            <v:rect id="docshape37" o:spid="_x0000_s1057" o:spt="1" style="position:absolute;left:1502;top:200;height:1517;width:9480;" fillcolor="#D0CECE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8" o:spid="_x0000_s1058" o:spt="1" style="position:absolute;left:1440;top:200;height:1517;width:58;" fillcolor="#595959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9" o:spid="_x0000_s1059" o:spt="202" type="#_x0000_t202" style="position:absolute;left:1497;top:200;height:1517;width:94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F2416A9">
                    <w:pPr>
                      <w:spacing w:before="202" w:line="237" w:lineRule="auto"/>
                      <w:ind w:left="81" w:right="101" w:firstLine="0"/>
                      <w:jc w:val="left"/>
                      <w:rPr>
                        <w:sz w:val="26"/>
                      </w:rPr>
                    </w:pPr>
                    <w:r>
                      <w:rPr>
                        <w:b/>
                        <w:color w:val="212120"/>
                        <w:sz w:val="26"/>
                      </w:rPr>
                      <w:t>Notice:</w:t>
                    </w:r>
                    <w:r>
                      <w:rPr>
                        <w:b/>
                        <w:color w:val="212120"/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Combine</w:t>
                    </w:r>
                    <w:r>
                      <w:rPr>
                        <w:color w:val="212120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your</w:t>
                    </w:r>
                    <w:r>
                      <w:rPr>
                        <w:color w:val="212120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lab</w:t>
                    </w:r>
                    <w:r>
                      <w:rPr>
                        <w:color w:val="212120"/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report</w:t>
                    </w:r>
                    <w:r>
                      <w:rPr>
                        <w:color w:val="212120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and</w:t>
                    </w:r>
                    <w:r>
                      <w:rPr>
                        <w:color w:val="212120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all</w:t>
                    </w:r>
                    <w:r>
                      <w:rPr>
                        <w:color w:val="212120"/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related</w:t>
                    </w:r>
                    <w:r>
                      <w:rPr>
                        <w:color w:val="212120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files</w:t>
                    </w:r>
                    <w:r>
                      <w:rPr>
                        <w:color w:val="212120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into</w:t>
                    </w:r>
                    <w:r>
                      <w:rPr>
                        <w:color w:val="212120"/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a</w:t>
                    </w:r>
                    <w:r>
                      <w:rPr>
                        <w:color w:val="212120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single</w:t>
                    </w:r>
                    <w:r>
                      <w:rPr>
                        <w:color w:val="212120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12120"/>
                        <w:sz w:val="26"/>
                      </w:rPr>
                      <w:t>ZIP</w:t>
                    </w:r>
                    <w:r>
                      <w:rPr>
                        <w:b/>
                        <w:color w:val="212120"/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12120"/>
                        <w:sz w:val="26"/>
                      </w:rPr>
                      <w:t>file</w:t>
                    </w:r>
                    <w:r>
                      <w:rPr>
                        <w:b/>
                        <w:color w:val="212120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12120"/>
                        <w:sz w:val="26"/>
                      </w:rPr>
                      <w:t>(.zip)</w:t>
                    </w:r>
                    <w:r>
                      <w:rPr>
                        <w:color w:val="212120"/>
                        <w:sz w:val="26"/>
                      </w:rPr>
                      <w:t>,</w:t>
                    </w:r>
                    <w:r>
                      <w:rPr>
                        <w:color w:val="212120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color w:val="212120"/>
                        <w:sz w:val="26"/>
                      </w:rPr>
                      <w:t>name it as follow:</w:t>
                    </w:r>
                  </w:p>
                  <w:p w14:paraId="7B9776E8">
                    <w:pPr>
                      <w:spacing w:before="200"/>
                      <w:ind w:left="3178" w:right="3203" w:firstLine="0"/>
                      <w:jc w:val="center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212120"/>
                        <w:sz w:val="26"/>
                      </w:rPr>
                      <w:t>StudentID</w:t>
                    </w:r>
                    <w:r>
                      <w:rPr>
                        <w:b/>
                        <w:i/>
                        <w:color w:val="212120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color w:val="212120"/>
                        <w:spacing w:val="-2"/>
                        <w:sz w:val="26"/>
                      </w:rPr>
                      <w:t>_ReportLabX.zip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1910" w:h="16840"/>
      <w:pgMar w:top="580" w:right="540" w:bottom="1240" w:left="0" w:header="286" w:footer="104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71667D">
    <w:pPr>
      <w:pStyle w:val="7"/>
      <w:spacing w:line="14" w:lineRule="auto"/>
      <w:rPr>
        <w:sz w:val="20"/>
      </w:rPr>
    </w:pPr>
    <w:r>
      <w:pict>
        <v:group id="docshapegroup13" o:spid="_x0000_s2055" o:spt="203" style="position:absolute;left:0pt;margin-left:30.65pt;margin-top:779.45pt;height:42.3pt;width:539.95pt;mso-position-horizontal-relative:page;mso-position-vertical-relative:page;z-index:-251646976;mso-width-relative:page;mso-height-relative:page;" coordorigin="614,15590" coordsize="10799,846">
          <o:lock v:ext="edit"/>
          <v:line id="_x0000_s2056" o:spid="_x0000_s2056" o:spt="20" style="position:absolute;left:614;top:15595;height:0;width:10799;" stroked="t" coordsize="21600,21600">
            <v:path arrowok="t"/>
            <v:fill focussize="0,0"/>
            <v:stroke weight="0.5pt" color="#212120"/>
            <v:imagedata o:title=""/>
            <o:lock v:ext="edit"/>
          </v:line>
          <v:line id="_x0000_s2057" o:spid="_x0000_s2057" o:spt="20" style="position:absolute;left:4760;top:15600;flip:x;height:831;width:540;" stroked="t" coordsize="21600,21600">
            <v:path arrowok="t"/>
            <v:fill focussize="0,0"/>
            <v:stroke weight="0.5pt" color="#212120"/>
            <v:imagedata o:title=""/>
            <o:lock v:ext="edit"/>
          </v:line>
        </v:group>
      </w:pict>
    </w:r>
    <w:r>
      <w:pict>
        <v:shape id="docshape14" o:spid="_x0000_s2058" o:spt="202" type="#_x0000_t202" style="position:absolute;left:0pt;margin-left:96.65pt;margin-top:786.5pt;height:27.9pt;width:131.5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B07E5DA">
                <w:pPr>
                  <w:spacing w:before="20"/>
                  <w:ind w:left="0" w:right="18" w:firstLine="0"/>
                  <w:jc w:val="right"/>
                  <w:rPr>
                    <w:rFonts w:ascii="Gill Sans MT"/>
                    <w:b/>
                    <w:i/>
                    <w:sz w:val="22"/>
                  </w:rPr>
                </w:pPr>
                <w:r>
                  <w:rPr>
                    <w:rFonts w:ascii="Gill Sans MT"/>
                    <w:b/>
                    <w:i/>
                    <w:w w:val="85"/>
                    <w:sz w:val="22"/>
                  </w:rPr>
                  <w:t>Faculty</w:t>
                </w:r>
                <w:r>
                  <w:rPr>
                    <w:rFonts w:ascii="Gill Sans MT"/>
                    <w:b/>
                    <w:i/>
                    <w:spacing w:val="-6"/>
                    <w:sz w:val="22"/>
                  </w:rPr>
                  <w:t xml:space="preserve"> </w:t>
                </w:r>
                <w:r>
                  <w:rPr>
                    <w:rFonts w:ascii="Gill Sans MT"/>
                    <w:b/>
                    <w:i/>
                    <w:w w:val="85"/>
                    <w:sz w:val="22"/>
                  </w:rPr>
                  <w:t>of</w:t>
                </w:r>
                <w:r>
                  <w:rPr>
                    <w:rFonts w:ascii="Gill Sans MT"/>
                    <w:b/>
                    <w:i/>
                    <w:spacing w:val="-5"/>
                    <w:sz w:val="22"/>
                  </w:rPr>
                  <w:t xml:space="preserve"> </w:t>
                </w:r>
                <w:r>
                  <w:rPr>
                    <w:rFonts w:ascii="Gill Sans MT"/>
                    <w:b/>
                    <w:i/>
                    <w:w w:val="85"/>
                    <w:sz w:val="22"/>
                  </w:rPr>
                  <w:t>Computer</w:t>
                </w:r>
                <w:r>
                  <w:rPr>
                    <w:rFonts w:ascii="Gill Sans MT"/>
                    <w:b/>
                    <w:i/>
                    <w:spacing w:val="-5"/>
                    <w:sz w:val="22"/>
                  </w:rPr>
                  <w:t xml:space="preserve"> </w:t>
                </w:r>
                <w:r>
                  <w:rPr>
                    <w:rFonts w:ascii="Gill Sans MT"/>
                    <w:b/>
                    <w:i/>
                    <w:spacing w:val="-2"/>
                    <w:w w:val="85"/>
                    <w:sz w:val="22"/>
                  </w:rPr>
                  <w:t>Networks</w:t>
                </w:r>
              </w:p>
              <w:p w14:paraId="3A3FA6BF">
                <w:pPr>
                  <w:spacing w:before="4"/>
                  <w:ind w:left="0" w:right="19" w:firstLine="0"/>
                  <w:jc w:val="right"/>
                  <w:rPr>
                    <w:rFonts w:ascii="Gill Sans MT"/>
                    <w:b/>
                    <w:i/>
                    <w:sz w:val="22"/>
                  </w:rPr>
                </w:pPr>
                <w:r>
                  <w:rPr>
                    <w:rFonts w:ascii="Gill Sans MT"/>
                    <w:b/>
                    <w:i/>
                    <w:w w:val="85"/>
                    <w:sz w:val="22"/>
                  </w:rPr>
                  <w:t>and</w:t>
                </w:r>
                <w:r>
                  <w:rPr>
                    <w:rFonts w:ascii="Gill Sans MT"/>
                    <w:b/>
                    <w:i/>
                    <w:spacing w:val="-2"/>
                    <w:w w:val="85"/>
                    <w:sz w:val="22"/>
                  </w:rPr>
                  <w:t xml:space="preserve"> </w:t>
                </w:r>
                <w:r>
                  <w:rPr>
                    <w:rFonts w:ascii="Gill Sans MT"/>
                    <w:b/>
                    <w:i/>
                    <w:spacing w:val="-2"/>
                    <w:w w:val="95"/>
                    <w:sz w:val="22"/>
                  </w:rPr>
                  <w:t>Communications</w:t>
                </w:r>
              </w:p>
            </w:txbxContent>
          </v:textbox>
        </v:shape>
      </w:pict>
    </w:r>
    <w:r>
      <w:pict>
        <v:shape id="docshape15" o:spid="_x0000_s2059" o:spt="202" type="#_x0000_t202" style="position:absolute;left:0pt;margin-left:389.5pt;margin-top:787.2pt;height:27.9pt;width:180.8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D27A070">
                <w:pPr>
                  <w:spacing w:before="18"/>
                  <w:ind w:left="20" w:right="0" w:firstLine="0"/>
                  <w:jc w:val="left"/>
                  <w:rPr>
                    <w:rFonts w:ascii="Arial Narrow" w:hAnsi="Arial Narrow"/>
                    <w:b/>
                    <w:sz w:val="22"/>
                  </w:rPr>
                </w:pPr>
                <w:r>
                  <w:rPr>
                    <w:rFonts w:ascii="Arial Narrow" w:hAnsi="Arial Narrow"/>
                    <w:b/>
                    <w:w w:val="95"/>
                    <w:sz w:val="22"/>
                  </w:rPr>
                  <w:t>NETWORKING</w:t>
                </w:r>
                <w:r>
                  <w:rPr>
                    <w:rFonts w:ascii="Arial Narrow" w:hAnsi="Arial Narrow"/>
                    <w:b/>
                    <w:spacing w:val="36"/>
                    <w:sz w:val="22"/>
                  </w:rPr>
                  <w:t xml:space="preserve"> </w:t>
                </w:r>
                <w:r>
                  <w:rPr>
                    <w:rFonts w:ascii="Arial Narrow" w:hAnsi="Arial Narrow"/>
                    <w:b/>
                    <w:w w:val="95"/>
                    <w:sz w:val="22"/>
                  </w:rPr>
                  <w:t>TECHNOLOGIES–</w:t>
                </w:r>
                <w:r>
                  <w:rPr>
                    <w:rFonts w:ascii="Arial Narrow" w:hAnsi="Arial Narrow"/>
                    <w:b/>
                    <w:spacing w:val="36"/>
                    <w:sz w:val="22"/>
                  </w:rPr>
                  <w:t xml:space="preserve"> </w:t>
                </w:r>
                <w:r>
                  <w:rPr>
                    <w:rFonts w:ascii="Arial Narrow" w:hAnsi="Arial Narrow"/>
                    <w:b/>
                    <w:spacing w:val="-2"/>
                    <w:w w:val="95"/>
                    <w:sz w:val="22"/>
                  </w:rPr>
                  <w:t>v1.2025</w:t>
                </w:r>
              </w:p>
              <w:p w14:paraId="6DEE2D39">
                <w:pPr>
                  <w:spacing w:before="9"/>
                  <w:ind w:left="2073" w:right="0" w:firstLine="0"/>
                  <w:jc w:val="left"/>
                  <w:rPr>
                    <w:rFonts w:ascii="Gill Sans MT"/>
                    <w:i/>
                    <w:sz w:val="22"/>
                  </w:rPr>
                </w:pPr>
                <w:r>
                  <w:fldChar w:fldCharType="begin"/>
                </w:r>
                <w:r>
                  <w:instrText xml:space="preserve"> HYPERLINK "mailto:luanvt@uit.edu.vn" \h </w:instrText>
                </w:r>
                <w:r>
                  <w:fldChar w:fldCharType="separate"/>
                </w:r>
                <w:r>
                  <w:rPr>
                    <w:rFonts w:ascii="Gill Sans MT"/>
                    <w:b/>
                    <w:i/>
                    <w:spacing w:val="-2"/>
                    <w:w w:val="95"/>
                    <w:sz w:val="22"/>
                  </w:rPr>
                  <w:t>luanvt</w:t>
                </w:r>
                <w:r>
                  <w:rPr>
                    <w:rFonts w:ascii="Gill Sans MT"/>
                    <w:i/>
                    <w:spacing w:val="-2"/>
                    <w:w w:val="95"/>
                    <w:sz w:val="22"/>
                  </w:rPr>
                  <w:t>@uit.edu.vn</w:t>
                </w:r>
                <w:r>
                  <w:rPr>
                    <w:rFonts w:ascii="Gill Sans MT"/>
                    <w:i/>
                    <w:spacing w:val="-2"/>
                    <w:w w:val="95"/>
                    <w:sz w:val="2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A3AA35">
    <w:pPr>
      <w:pStyle w:val="7"/>
      <w:spacing w:line="14" w:lineRule="auto"/>
      <w:rPr>
        <w:sz w:val="20"/>
      </w:rPr>
    </w:pPr>
    <w:r>
      <w:pict>
        <v:line id="_x0000_s2049" o:spid="_x0000_s2049" o:spt="20" style="position:absolute;left:0pt;margin-left:0pt;margin-top:23pt;height:0pt;width:48.9pt;mso-position-horizontal-relative:page;mso-position-vertical-relative:page;z-index:-251649024;mso-width-relative:page;mso-height-relative:page;" stroked="t" coordsize="21600,21600">
          <v:path arrowok="t"/>
          <v:fill focussize="0,0"/>
          <v:stroke weight="1pt" color="#4472C4"/>
          <v:imagedata o:title=""/>
          <o:lock v:ext="edit"/>
        </v:line>
      </w:pict>
    </w:r>
    <w:r>
      <w:pict>
        <v:group id="docshapegroup9" o:spid="_x0000_s2050" o:spt="203" style="position:absolute;left:0pt;margin-left:547.9pt;margin-top:25pt;height:4.3pt;width:45.45pt;mso-position-horizontal-relative:page;mso-position-vertical-relative:page;z-index:-251648000;mso-width-relative:page;mso-height-relative:page;" coordorigin="10958,501" coordsize="909,86">
          <o:lock v:ext="edit"/>
          <v:rect id="docshape10" o:spid="_x0000_s2051" o:spt="1" style="position:absolute;left:10965;top:508;height:71;width:339;" fillcolor="#5F497A" filled="t" stroked="f" coordsize="21600,21600">
            <v:path/>
            <v:fill on="t" focussize="0,0"/>
            <v:stroke on="f"/>
            <v:imagedata o:title=""/>
            <o:lock v:ext="edit"/>
          </v:rect>
          <v:rect id="docshape11" o:spid="_x0000_s2052" o:spt="1" style="position:absolute;left:10965;top:508;height:71;width:339;" filled="f" stroked="t" coordsize="21600,21600">
            <v:path/>
            <v:fill on="f" focussize="0,0"/>
            <v:stroke color="#5F497A"/>
            <v:imagedata o:title=""/>
            <o:lock v:ext="edit"/>
          </v:rect>
          <v:line id="_x0000_s2053" o:spid="_x0000_s2053" o:spt="20" style="position:absolute;left:11304;top:508;height:0;width:563;" stroked="t" coordsize="21600,21600">
            <v:path arrowok="t"/>
            <v:fill focussize="0,0"/>
            <v:stroke color="#5F497A"/>
            <v:imagedata o:title=""/>
            <o:lock v:ext="edit"/>
          </v:line>
        </v:group>
      </w:pict>
    </w:r>
    <w:r>
      <w:pict>
        <v:shape id="docshape12" o:spid="_x0000_s2054" o:spt="202" type="#_x0000_t202" style="position:absolute;left:0pt;margin-left:56.8pt;margin-top:13.25pt;height:16.1pt;width:258.2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238BD64"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070C0"/>
                    <w:sz w:val="24"/>
                  </w:rPr>
                  <w:t>Lab</w:t>
                </w:r>
                <w:r>
                  <w:rPr>
                    <w:b/>
                    <w:color w:val="0070C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0070C0"/>
                    <w:sz w:val="24"/>
                  </w:rPr>
                  <w:t>1.</w:t>
                </w:r>
                <w:r>
                  <w:rPr>
                    <w:b/>
                    <w:color w:val="0070C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0070C0"/>
                    <w:sz w:val="24"/>
                  </w:rPr>
                  <w:t>Networking</w:t>
                </w:r>
                <w:r>
                  <w:rPr>
                    <w:b/>
                    <w:color w:val="0070C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0070C0"/>
                    <w:sz w:val="24"/>
                  </w:rPr>
                  <w:t>Concepts</w:t>
                </w:r>
                <w:r>
                  <w:rPr>
                    <w:b/>
                    <w:color w:val="0070C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0070C0"/>
                    <w:sz w:val="24"/>
                  </w:rPr>
                  <w:t>and Static</w:t>
                </w:r>
                <w:r>
                  <w:rPr>
                    <w:b/>
                    <w:color w:val="0070C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0070C0"/>
                    <w:spacing w:val="-2"/>
                    <w:sz w:val="24"/>
                  </w:rPr>
                  <w:t>Routing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■"/>
      <w:lvlJc w:val="left"/>
      <w:pPr>
        <w:ind w:left="2520" w:hanging="360"/>
      </w:pPr>
      <w:rPr>
        <w:rFonts w:hint="default" w:ascii="Arial" w:hAnsi="Arial" w:eastAsia="Arial" w:cs="Arial"/>
        <w:b w:val="0"/>
        <w:bCs w:val="0"/>
        <w:i w:val="0"/>
        <w:iCs w:val="0"/>
        <w:color w:val="212120"/>
        <w:w w:val="75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99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2154" w:hanging="357"/>
        <w:jc w:val="left"/>
      </w:pPr>
      <w:rPr>
        <w:rFonts w:hint="default" w:ascii="Cambria" w:hAnsi="Cambria" w:eastAsia="Cambria" w:cs="Cambria"/>
        <w:b/>
        <w:bCs/>
        <w:i w:val="0"/>
        <w:iCs w:val="0"/>
        <w:color w:val="212120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0" w:hanging="3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01" w:hanging="3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22" w:hanging="3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43" w:hanging="3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64" w:hanging="3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85" w:hanging="3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06" w:hanging="3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27" w:hanging="357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1886" w:hanging="446"/>
        <w:jc w:val="left"/>
      </w:pPr>
      <w:rPr>
        <w:rFonts w:hint="default" w:ascii="Arial Narrow" w:hAnsi="Arial Narrow" w:eastAsia="Arial Narrow" w:cs="Arial Narrow"/>
        <w:b/>
        <w:bCs/>
        <w:i w:val="0"/>
        <w:iCs w:val="0"/>
        <w:color w:val="1A237E"/>
        <w:spacing w:val="-1"/>
        <w:w w:val="100"/>
        <w:sz w:val="32"/>
        <w:szCs w:val="3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800" w:hanging="360"/>
        <w:jc w:val="left"/>
      </w:pPr>
      <w:rPr>
        <w:rFonts w:hint="default" w:ascii="Arial Narrow" w:hAnsi="Arial Narrow" w:eastAsia="Arial Narrow" w:cs="Arial Narrow"/>
        <w:b/>
        <w:bCs/>
        <w:i w:val="0"/>
        <w:iCs w:val="0"/>
        <w:color w:val="404040"/>
        <w:w w:val="115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2299" w:hanging="360"/>
        <w:jc w:val="left"/>
      </w:pPr>
      <w:rPr>
        <w:rFonts w:hint="default"/>
        <w:w w:val="99"/>
        <w:lang w:val="en-US" w:eastAsia="en-US" w:bidi="ar-SA"/>
      </w:rPr>
    </w:lvl>
    <w:lvl w:ilvl="3" w:tentative="0">
      <w:start w:val="0"/>
      <w:numFmt w:val="bullet"/>
      <w:lvlText w:val="■"/>
      <w:lvlJc w:val="left"/>
      <w:pPr>
        <w:ind w:left="3019" w:hanging="360"/>
      </w:pPr>
      <w:rPr>
        <w:rFonts w:hint="default" w:ascii="Arial" w:hAnsi="Arial" w:eastAsia="Arial" w:cs="Arial"/>
        <w:b w:val="0"/>
        <w:bCs w:val="0"/>
        <w:i w:val="0"/>
        <w:iCs w:val="0"/>
        <w:w w:val="75"/>
        <w:sz w:val="26"/>
        <w:szCs w:val="26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5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95" w:hanging="357"/>
        <w:jc w:val="left"/>
      </w:pPr>
      <w:rPr>
        <w:rFonts w:hint="default" w:ascii="Cambria" w:hAnsi="Cambria" w:eastAsia="Cambria" w:cs="Cambria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8" w:hanging="3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6" w:hanging="3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5" w:hanging="3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3" w:hanging="3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2" w:hanging="3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10" w:hanging="3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9" w:hanging="3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7" w:hanging="35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7B26236"/>
    <w:rsid w:val="224D0B6C"/>
    <w:rsid w:val="23FE41F7"/>
    <w:rsid w:val="581F0FB6"/>
    <w:rsid w:val="597745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84"/>
      <w:ind w:left="1886" w:hanging="446"/>
      <w:outlineLvl w:val="1"/>
    </w:pPr>
    <w:rPr>
      <w:rFonts w:ascii="Arial Narrow" w:hAnsi="Arial Narrow" w:eastAsia="Arial Narrow" w:cs="Arial Narrow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800" w:hanging="360"/>
      <w:outlineLvl w:val="2"/>
    </w:pPr>
    <w:rPr>
      <w:rFonts w:ascii="Arial Narrow" w:hAnsi="Arial Narrow" w:eastAsia="Arial Narrow" w:cs="Arial Narrow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"/>
      <w:ind w:left="1440"/>
      <w:outlineLvl w:val="3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mbria" w:hAnsi="Cambria" w:eastAsia="Cambria" w:cs="Cambria"/>
      <w:sz w:val="26"/>
      <w:szCs w:val="26"/>
      <w:lang w:val="en-US" w:eastAsia="en-US" w:bidi="ar-SA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233"/>
      <w:ind w:left="2332"/>
    </w:pPr>
    <w:rPr>
      <w:rFonts w:ascii="Arial Narrow" w:hAnsi="Arial Narrow" w:eastAsia="Arial Narrow" w:cs="Arial Narrow"/>
      <w:b/>
      <w:bCs/>
      <w:sz w:val="52"/>
      <w:szCs w:val="5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2299" w:hanging="360"/>
    </w:pPr>
    <w:rPr>
      <w:rFonts w:ascii="Cambria" w:hAnsi="Cambria" w:eastAsia="Cambria" w:cs="Cambria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1"/>
    <customShpInfo spid="_x0000_s2052"/>
    <customShpInfo spid="_x0000_s2053"/>
    <customShpInfo spid="_x0000_s2050"/>
    <customShpInfo spid="_x0000_s2054"/>
    <customShpInfo spid="_x0000_s2056"/>
    <customShpInfo spid="_x0000_s2057"/>
    <customShpInfo spid="_x0000_s2055"/>
    <customShpInfo spid="_x0000_s2058"/>
    <customShpInfo spid="_x0000_s205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  <customShpInfo spid="_x0000_s1035"/>
    <customShpInfo spid="_x0000_s1036"/>
    <customShpInfo spid="_x0000_s1037"/>
    <customShpInfo spid="_x0000_s1039"/>
    <customShpInfo spid="_x0000_s1040"/>
    <customShpInfo spid="_x0000_s1038"/>
    <customShpInfo spid="_x0000_s1041"/>
    <customShpInfo spid="_x0000_s1043"/>
    <customShpInfo spid="_x0000_s1044"/>
    <customShpInfo spid="_x0000_s1045"/>
    <customShpInfo spid="_x0000_s1042"/>
    <customShpInfo spid="_x0000_s1046"/>
    <customShpInfo spid="_x0000_s1048"/>
    <customShpInfo spid="_x0000_s1049"/>
    <customShpInfo spid="_x0000_s1050"/>
    <customShpInfo spid="_x0000_s1051"/>
    <customShpInfo spid="_x0000_s1047"/>
    <customShpInfo spid="_x0000_s1052"/>
    <customShpInfo spid="_x0000_s1053"/>
    <customShpInfo spid="_x0000_s1054"/>
    <customShpInfo spid="_x0000_s1055"/>
    <customShpInfo spid="_x0000_s1057"/>
    <customShpInfo spid="_x0000_s1058"/>
    <customShpInfo spid="_x0000_s1059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121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2025-07-07T21:51:00Z</dcterms:created>
  <dc:creator>Predator</dc:creator>
  <cp:lastModifiedBy>Yuu</cp:lastModifiedBy>
  <dcterms:modified xsi:type="dcterms:W3CDTF">2025-07-08T15:05:58Z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macOS Version 14.7.6 (Build 23H626) Quartz PDFContext</vt:lpwstr>
  </property>
  <property fmtid="{D5CDD505-2E9C-101B-9397-08002B2CF9AE}" pid="5" name="KSOProductBuildVer">
    <vt:lpwstr>1033-12.2.0.21546</vt:lpwstr>
  </property>
  <property fmtid="{D5CDD505-2E9C-101B-9397-08002B2CF9AE}" pid="6" name="ICV">
    <vt:lpwstr>5A9B3E688A9D4FB3A9101659D8A8F7AF_12</vt:lpwstr>
  </property>
</Properties>
</file>